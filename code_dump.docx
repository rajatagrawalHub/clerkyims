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sz w:val="27"/>
        </w:rPr>
        <w:t>App.css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*{</w:t>
        <w:br/>
        <w:t xml:space="preserve">    margin: 0;</w:t>
        <w:br/>
        <w:t xml:space="preserve">    padding: 0;</w:t>
        <w:br/>
        <w:t>}</w:t>
        <w:br/>
        <w:br/>
        <w:t>body{</w:t>
        <w:br/>
        <w:t xml:space="preserve">    font-family: "Inter", sans-serif;</w:t>
        <w:br/>
        <w:t xml:space="preserve">    font-optical-sizing: auto;</w:t>
        <w:br/>
        <w:t xml:space="preserve">    font-style: normal;</w:t>
        <w:br/>
        <w:t xml:space="preserve">    overflow-x: hidden;</w:t>
        <w:br/>
        <w:t xml:space="preserve">    min-height: 100svh;</w:t>
        <w:br/>
        <w:t>}</w:t>
        <w:br/>
        <w:br/>
        <w:t>::-webkit-scrollbar-track{</w:t>
        <w:br/>
        <w:t xml:space="preserve">    background-color: var(--background-secondary);</w:t>
        <w:br/>
        <w:t>}</w:t>
        <w:br/>
        <w:br/>
        <w:t>::-webkit-scrollbar{</w:t>
        <w:br/>
        <w:t xml:space="preserve">    width: 12px;</w:t>
        <w:br/>
        <w:t>}</w:t>
        <w:br/>
        <w:br/>
        <w:t>::-webkit-scrollbar-thumb{</w:t>
        <w:br/>
        <w:t xml:space="preserve">    background-color: var(--secondary);</w:t>
        <w:br/>
        <w:t>}</w:t>
        <w:br/>
        <w:br/>
        <w:t>/* Color Variables */</w:t>
        <w:br/>
        <w:t>body{</w:t>
        <w:br/>
        <w:t xml:space="preserve">    --inputText: #252525;</w:t>
        <w:br/>
        <w:t xml:space="preserve">   --text-primary: #3b3b3b;</w:t>
        <w:br/>
        <w:t xml:space="preserve">   --secondary: #676767;</w:t>
        <w:br/>
        <w:t xml:space="preserve">   --border: #262626;</w:t>
        <w:br/>
        <w:t xml:space="preserve">   --accent-color: #417BD1;</w:t>
        <w:br/>
        <w:t xml:space="preserve">   --background-primary: #ffffff;</w:t>
        <w:br/>
        <w:t xml:space="preserve">   --background-secondary: #ececec;</w:t>
        <w:br/>
        <w:t xml:space="preserve">   --border-design: 1.3px solid #262626;</w:t>
        <w:br/>
        <w:t xml:space="preserve">   --border-sahdow: 0px 4px 4px #26262675;</w:t>
        <w:br/>
        <w:t>}</w:t>
        <w:br/>
        <w:br/>
        <w:t>.Container{</w:t>
        <w:br/>
        <w:t xml:space="preserve">    background-color: var(--background-secondary);</w:t>
        <w:br/>
        <w:t xml:space="preserve">    min-height: 100svh;</w:t>
        <w:br/>
        <w:t>}</w:t>
        <w:br/>
        <w:br/>
        <w:t>.inactiveBg{</w:t>
        <w:br/>
        <w:t xml:space="preserve">    pointer-events: none;</w:t>
        <w:br/>
        <w:t xml:space="preserve">    filter: blur(2px);</w:t>
        <w:br/>
        <w:t>}</w:t>
        <w:br/>
        <w:br/>
        <w:t>.modalOverlay {</w:t>
        <w:br/>
        <w:t xml:space="preserve">    position: fixed;</w:t>
        <w:br/>
        <w:t xml:space="preserve">    top: 0;</w:t>
        <w:br/>
        <w:t xml:space="preserve">    left: 0;</w:t>
        <w:br/>
        <w:t xml:space="preserve">    width: 100%;</w:t>
        <w:br/>
        <w:t xml:space="preserve">    height: 100%;</w:t>
        <w:br/>
        <w:t xml:space="preserve">    background-color: rgba(0, 0, 0, 0.1);</w:t>
        <w:br/>
        <w:t xml:space="preserve">    display: flex;</w:t>
        <w:br/>
        <w:t xml:space="preserve">    justify-content: center;</w:t>
        <w:br/>
        <w:t xml:space="preserve">    align-items: center;</w:t>
        <w:br/>
        <w:t xml:space="preserve">    z-index: 1000;</w:t>
        <w:br/>
        <w:t>}</w:t>
        <w:br/>
        <w:br/>
        <w:t>.modal {</w:t>
        <w:br/>
        <w:t xml:space="preserve">    background-color:var(--background-primary);</w:t>
        <w:br/>
        <w:t xml:space="preserve">    border-radius: 4px;</w:t>
        <w:br/>
        <w:t xml:space="preserve">    box-shadow: var(--border-sahdow);</w:t>
        <w:br/>
        <w:t xml:space="preserve">    z-index: 1100;</w:t>
        <w:br/>
        <w:t xml:space="preserve">    padding: 20px;</w:t>
        <w:br/>
        <w:t xml:space="preserve">    gap: 12px;</w:t>
        <w:br/>
        <w:t>}</w:t>
        <w:br/>
        <w:br/>
        <w:t>.fullModal{</w:t>
        <w:br/>
        <w:t xml:space="preserve">    background-color:var(--background-primary);</w:t>
        <w:br/>
        <w:t xml:space="preserve">    z-index: 1100;</w:t>
        <w:br/>
        <w:t xml:space="preserve">    gap: 12px;</w:t>
        <w:br/>
        <w:t xml:space="preserve">    height: 100svh;</w:t>
        <w:br/>
        <w:t>}</w:t>
        <w:br/>
        <w:br/>
        <w:t>.modalTitle{</w:t>
        <w:br/>
        <w:t xml:space="preserve">    background-color: var(--accent-color);</w:t>
        <w:br/>
        <w:t xml:space="preserve">    font-size: 18px;</w:t>
        <w:br/>
        <w:t xml:space="preserve">    color: var(--background-primary);</w:t>
        <w:br/>
        <w:t xml:space="preserve">    font-weight: bold;</w:t>
        <w:br/>
        <w:t xml:space="preserve">    text-transform: uppercase;</w:t>
        <w:br/>
        <w:t xml:space="preserve">    padding: 24px 60px;</w:t>
        <w:br/>
        <w:t>}</w:t>
        <w:br/>
        <w:br/>
        <w:t>.btnBox{</w:t>
        <w:br/>
        <w:t xml:space="preserve">    gap: 12px;</w:t>
        <w:br/>
        <w:t xml:space="preserve">    justify-content: right;</w:t>
        <w:br/>
        <w:t xml:space="preserve">    margin: 12px 0;</w:t>
        <w:br/>
        <w:t>}</w:t>
        <w:br/>
        <w:br/>
        <w:t>.flex{</w:t>
        <w:br/>
        <w:t xml:space="preserve">    display: flex;</w:t>
        <w:br/>
        <w:t>}</w:t>
        <w:br/>
        <w:br/>
        <w:t>.flex-row{</w:t>
        <w:br/>
        <w:t xml:space="preserve">    flex-direction: row;</w:t>
        <w:br/>
        <w:t>}</w:t>
        <w:br/>
        <w:br/>
        <w:t>.flex-column{</w:t>
        <w:br/>
        <w:t xml:space="preserve">    flex-direction: column;</w:t>
        <w:br/>
        <w:t>}</w:t>
        <w:br/>
        <w:br/>
        <w:t>.center{</w:t>
        <w:br/>
        <w:t xml:space="preserve">    justify-content: center;</w:t>
        <w:br/>
        <w:t xml:space="preserve">    align-self: center;</w:t>
        <w:br/>
        <w:t>}</w:t>
        <w:br/>
        <w:br/>
        <w:t>.spaceAround{</w:t>
        <w:br/>
        <w:t xml:space="preserve">    justify-content: space-around;</w:t>
        <w:br/>
        <w:t>}</w:t>
        <w:br/>
        <w:br/>
        <w:t>.spaceBetween{</w:t>
        <w:br/>
        <w:t xml:space="preserve">    justify-content: space-between;</w:t>
        <w:br/>
        <w:t>}</w:t>
        <w:br/>
        <w:br/>
        <w:t>.centerBoth{</w:t>
        <w:br/>
        <w:t xml:space="preserve">    justify-content: center;</w:t>
        <w:br/>
        <w:t xml:space="preserve">    align-items: center;</w:t>
        <w:br/>
        <w:t>}</w:t>
        <w:br/>
        <w:br/>
        <w:t>.talign_right{</w:t>
        <w:br/>
        <w:t xml:space="preserve">    text-align: right;</w:t>
        <w:br/>
        <w:t>}</w:t>
        <w:br/>
        <w:br/>
        <w:t>.alignItems_Center{</w:t>
        <w:br/>
        <w:t xml:space="preserve">    align-items: center;</w:t>
        <w:br/>
        <w:t>}</w:t>
        <w:br/>
        <w:br/>
        <w:t>.imageSection{</w:t>
        <w:br/>
        <w:t xml:space="preserve">    background: url(./Assets/LoginBg.svg);</w:t>
        <w:br/>
        <w:t xml:space="preserve">    background-size: contain;</w:t>
        <w:br/>
        <w:t xml:space="preserve">    background-repeat: no-repeat;</w:t>
        <w:br/>
        <w:t xml:space="preserve">    background-position: center center;</w:t>
        <w:br/>
        <w:t xml:space="preserve">    flex-basis: 67%;</w:t>
        <w:br/>
        <w:t>}</w:t>
        <w:br/>
        <w:br/>
        <w:t>.formSection{</w:t>
        <w:br/>
        <w:t xml:space="preserve">    background-color: white;</w:t>
        <w:br/>
        <w:t xml:space="preserve">    flex-grow: 1;</w:t>
        <w:br/>
        <w:t xml:space="preserve">    padding: 12px 36px;</w:t>
        <w:br/>
        <w:t>}</w:t>
        <w:br/>
        <w:br/>
        <w:br/>
        <w:t>#logoImg{</w:t>
        <w:br/>
        <w:t xml:space="preserve">    height: 80px;</w:t>
        <w:br/>
        <w:t xml:space="preserve">    width: fit-content;</w:t>
        <w:br/>
        <w:t xml:space="preserve">    margin: 8px 0;</w:t>
        <w:br/>
        <w:t>}</w:t>
        <w:br/>
        <w:br/>
        <w:t>.titleText{</w:t>
        <w:br/>
        <w:t xml:space="preserve">    font-size: 28px;</w:t>
        <w:br/>
        <w:t xml:space="preserve">    color: var(--text-primary);</w:t>
        <w:br/>
        <w:t xml:space="preserve">    font-weight: 600;</w:t>
        <w:br/>
        <w:t>}</w:t>
        <w:br/>
        <w:br/>
        <w:t>.subText{</w:t>
        <w:br/>
        <w:t xml:space="preserve">    font-size: 14px;</w:t>
        <w:br/>
        <w:t xml:space="preserve">    color: var(--secondary);</w:t>
        <w:br/>
        <w:t>}</w:t>
        <w:br/>
        <w:br/>
        <w:t>input{</w:t>
        <w:br/>
        <w:t xml:space="preserve">    padding: 16px;</w:t>
        <w:br/>
        <w:t xml:space="preserve">    font-size: 14px;</w:t>
        <w:br/>
        <w:t xml:space="preserve">    border-radius: 6px;</w:t>
        <w:br/>
        <w:t xml:space="preserve">    border: none;</w:t>
        <w:br/>
        <w:t xml:space="preserve">    outline: none;</w:t>
        <w:br/>
        <w:t xml:space="preserve">    border: var(--border-design);</w:t>
        <w:br/>
        <w:t xml:space="preserve">    color: var(--inputText);</w:t>
        <w:br/>
        <w:t xml:space="preserve">    font-weight: 300;</w:t>
        <w:br/>
        <w:t>}</w:t>
        <w:br/>
        <w:br/>
        <w:t>input::placeholder, textarea::placeholder{</w:t>
        <w:br/>
        <w:t xml:space="preserve">    font-weight: 300;</w:t>
        <w:br/>
        <w:t>}</w:t>
        <w:br/>
        <w:br/>
        <w:t>input:focus, textarea:focus{</w:t>
        <w:br/>
        <w:t xml:space="preserve">    border:2px solid var(--accent-color);</w:t>
        <w:br/>
        <w:t>}</w:t>
        <w:br/>
        <w:br/>
        <w:t>button{</w:t>
        <w:br/>
        <w:t xml:space="preserve">    border: none;</w:t>
        <w:br/>
        <w:t xml:space="preserve">    outline: none;</w:t>
        <w:br/>
        <w:t xml:space="preserve">    cursor: pointer</w:t>
        <w:br/>
        <w:t>}</w:t>
        <w:br/>
        <w:br/>
        <w:t>#formBox{</w:t>
        <w:br/>
        <w:t xml:space="preserve">    gap: 16px;</w:t>
        <w:br/>
        <w:t>}</w:t>
        <w:br/>
        <w:br/>
        <w:t>.blue{</w:t>
        <w:br/>
        <w:t xml:space="preserve">    background-color: var(--accent-color);</w:t>
        <w:br/>
        <w:t>}</w:t>
        <w:br/>
        <w:br/>
        <w:t>.black{</w:t>
        <w:br/>
        <w:t xml:space="preserve">    background-color: var(--text-primary);</w:t>
        <w:br/>
        <w:t>}</w:t>
        <w:br/>
        <w:br/>
        <w:t>.red{</w:t>
        <w:br/>
        <w:t xml:space="preserve">    background-color: #A20202;</w:t>
        <w:br/>
        <w:t>}</w:t>
        <w:br/>
        <w:t>.green{</w:t>
        <w:br/>
        <w:t xml:space="preserve">    background-color: #349A38;</w:t>
        <w:br/>
        <w:t>}</w:t>
        <w:br/>
        <w:t>.orange{</w:t>
        <w:br/>
        <w:t xml:space="preserve">    background-color: #FA6900;</w:t>
        <w:br/>
        <w:t>}</w:t>
        <w:br/>
        <w:t>.darkBlue{</w:t>
        <w:br/>
        <w:t xml:space="preserve">    background-color: rgb(0, 0, 63);</w:t>
        <w:br/>
        <w:t>}</w:t>
        <w:br/>
        <w:t>.col-blue{</w:t>
        <w:br/>
        <w:t xml:space="preserve">    color: var(--accent-color);</w:t>
        <w:br/>
        <w:t>}</w:t>
        <w:br/>
        <w:t>.col-white{</w:t>
        <w:br/>
        <w:t xml:space="preserve">    color: var(--background-primary);</w:t>
        <w:br/>
        <w:t>}</w:t>
        <w:br/>
        <w:t>.circle{</w:t>
        <w:br/>
        <w:t xml:space="preserve">    border-radius: 50%;</w:t>
        <w:br/>
        <w:t xml:space="preserve">    padding: 6px;</w:t>
        <w:br/>
        <w:t>}</w:t>
        <w:br/>
        <w:t>.btn{</w:t>
        <w:br/>
        <w:t xml:space="preserve">    padding: 12px;</w:t>
        <w:br/>
        <w:t xml:space="preserve">    border-radius: 4px;</w:t>
        <w:br/>
        <w:t xml:space="preserve">    color: var(--background-primary);</w:t>
        <w:br/>
        <w:t xml:space="preserve">    text-transform: uppercase;</w:t>
        <w:br/>
        <w:t xml:space="preserve">    font-weight: bold;</w:t>
        <w:br/>
        <w:t xml:space="preserve">    font-size: 16px;</w:t>
        <w:br/>
        <w:t xml:space="preserve">    box-shadow: 0px 4px 4px 0px rgba(0, 0, 0, 0.25);</w:t>
        <w:br/>
        <w:t>}</w:t>
        <w:br/>
        <w:br/>
        <w:t>.btnMini{</w:t>
        <w:br/>
        <w:t xml:space="preserve">    padding: 12px;</w:t>
        <w:br/>
        <w:t xml:space="preserve">    border-radius: 2px;</w:t>
        <w:br/>
        <w:t xml:space="preserve">    color: var(--background-primary);</w:t>
        <w:br/>
        <w:t xml:space="preserve">    text-transform: uppercase;</w:t>
        <w:br/>
        <w:t xml:space="preserve">    font-weight: bold;</w:t>
        <w:br/>
        <w:t xml:space="preserve">    font-size: 12px;</w:t>
        <w:br/>
        <w:t xml:space="preserve">    box-shadow: 0px 4px 4px 0px rgba(0, 0, 0, 0.25);</w:t>
        <w:br/>
        <w:t>}</w:t>
        <w:br/>
        <w:br/>
        <w:t>.btnHalf{</w:t>
        <w:br/>
        <w:t xml:space="preserve">    width: fit-content;</w:t>
        <w:br/>
        <w:t>}</w:t>
        <w:br/>
        <w:br/>
        <w:t>.right{</w:t>
        <w:br/>
        <w:t xml:space="preserve">    align-self: flex-end;</w:t>
        <w:br/>
        <w:t>}</w:t>
        <w:br/>
        <w:br/>
        <w:t>.bold{</w:t>
        <w:br/>
        <w:t xml:space="preserve">    font-weight: bold;</w:t>
        <w:br/>
        <w:t>}</w:t>
        <w:br/>
        <w:br/>
        <w:t>#navBar{</w:t>
        <w:br/>
        <w:t xml:space="preserve">    padding: 12px 24px;</w:t>
        <w:br/>
        <w:t>}</w:t>
        <w:br/>
        <w:br/>
        <w:t>#navbarRight{</w:t>
        <w:br/>
        <w:t xml:space="preserve">    gap: 8px;</w:t>
        <w:br/>
        <w:t>}</w:t>
        <w:br/>
        <w:br/>
        <w:t>.navButtons{</w:t>
        <w:br/>
        <w:t xml:space="preserve">    color: var(--background-primary);</w:t>
        <w:br/>
        <w:t xml:space="preserve">    padding: 12px;</w:t>
        <w:br/>
        <w:t xml:space="preserve">    border-radius: 4px;</w:t>
        <w:br/>
        <w:t xml:space="preserve">    box-shadow: var(--border-sahdow);</w:t>
        <w:br/>
        <w:t xml:space="preserve">    height: fit-content;</w:t>
        <w:br/>
        <w:t xml:space="preserve">    align-self: center;</w:t>
        <w:br/>
        <w:t xml:space="preserve">    cursor: pointer;</w:t>
        <w:br/>
        <w:t>}</w:t>
        <w:br/>
        <w:br/>
        <w:t>#profileLogo{</w:t>
        <w:br/>
        <w:t xml:space="preserve">    border: 5px solid var(--background-secondary);</w:t>
        <w:br/>
        <w:t xml:space="preserve">    border-radius: 50%;</w:t>
        <w:br/>
        <w:t xml:space="preserve">    height: 60px;</w:t>
        <w:br/>
        <w:t xml:space="preserve">    width: 60px;</w:t>
        <w:br/>
        <w:t xml:space="preserve">    background:url(./Assets/sampleAvatar.svg);</w:t>
        <w:br/>
        <w:t xml:space="preserve">    background-size:cover;</w:t>
        <w:br/>
        <w:t xml:space="preserve">    background-position: center center;</w:t>
        <w:br/>
        <w:t xml:space="preserve">    margin: 0 12px;</w:t>
        <w:br/>
        <w:t xml:space="preserve">    cursor: pointer;</w:t>
        <w:br/>
        <w:t xml:space="preserve">    box-shadow: var(--border-sahdow);</w:t>
        <w:br/>
        <w:t>}</w:t>
        <w:br/>
        <w:br/>
        <w:t>#dashboardContainer{</w:t>
        <w:br/>
        <w:t xml:space="preserve">    height: 100svh;</w:t>
        <w:br/>
        <w:t>}</w:t>
        <w:br/>
        <w:br/>
        <w:t>#bodyContainer{</w:t>
        <w:br/>
        <w:t xml:space="preserve">    flex-grow: 1;</w:t>
        <w:br/>
        <w:t xml:space="preserve">    margin: 24px;</w:t>
        <w:br/>
        <w:t xml:space="preserve">    gap: 24px;</w:t>
        <w:br/>
        <w:t>}</w:t>
        <w:br/>
        <w:br/>
        <w:t>#mainSection, #actionSection{</w:t>
        <w:br/>
        <w:t xml:space="preserve">    background-color: var(--background-primary);</w:t>
        <w:br/>
        <w:t xml:space="preserve">    flex-grow: 1;    </w:t>
        <w:br/>
        <w:t xml:space="preserve">    border-radius: 8px;</w:t>
        <w:br/>
        <w:t xml:space="preserve">    box-shadow: var(--border-sahdow);</w:t>
        <w:br/>
        <w:t xml:space="preserve">    padding: 12px 0;</w:t>
        <w:br/>
        <w:t xml:space="preserve">    height: 75svh;</w:t>
        <w:br/>
        <w:t>}</w:t>
        <w:br/>
        <w:br/>
        <w:t>#mainSection{</w:t>
        <w:br/>
        <w:t xml:space="preserve">    flex-basis: 70%;</w:t>
        <w:br/>
        <w:t xml:space="preserve">    gap: 12px;</w:t>
        <w:br/>
        <w:t>}</w:t>
        <w:br/>
        <w:br/>
        <w:t>#actionSection{</w:t>
        <w:br/>
        <w:t xml:space="preserve">    gap: 12px;</w:t>
        <w:br/>
        <w:t>}</w:t>
        <w:br/>
        <w:br/>
        <w:t>#headerSection{</w:t>
        <w:br/>
        <w:t xml:space="preserve">    padding: 12px 36px</w:t>
        <w:br/>
        <w:t>}</w:t>
        <w:br/>
        <w:br/>
        <w:br/>
        <w:t>.headerTitleCard{</w:t>
        <w:br/>
        <w:t xml:space="preserve">    gap: 12px;</w:t>
        <w:br/>
        <w:t>}</w:t>
        <w:br/>
        <w:br/>
        <w:t>.titleTextNormal{</w:t>
        <w:br/>
        <w:t xml:space="preserve">    color: var(--accent-color);</w:t>
        <w:br/>
        <w:t xml:space="preserve">    text-transform: uppercase;</w:t>
        <w:br/>
        <w:t xml:space="preserve">    font-size: 14px;</w:t>
        <w:br/>
        <w:t>}</w:t>
        <w:br/>
        <w:br/>
        <w:t>.headerText{</w:t>
        <w:br/>
        <w:t xml:space="preserve">    color: var(--secondary);</w:t>
        <w:br/>
        <w:t xml:space="preserve">    font-size: 14px;</w:t>
        <w:br/>
        <w:t>}</w:t>
        <w:br/>
        <w:br/>
        <w:t>#displayTable{</w:t>
        <w:br/>
        <w:t xml:space="preserve">    overflow-y: auto;</w:t>
        <w:br/>
        <w:t>}</w:t>
        <w:br/>
        <w:br/>
        <w:t xml:space="preserve">#headerRow{ </w:t>
        <w:br/>
        <w:t xml:space="preserve">    border-top: 1px solid var(--border);</w:t>
        <w:br/>
        <w:t xml:space="preserve">    border-bottom: 1px solid var(--border);</w:t>
        <w:br/>
        <w:t xml:space="preserve">    background-color: var(--background-primary) !important;</w:t>
        <w:br/>
        <w:t xml:space="preserve">    margin-bottom: 12px;</w:t>
        <w:br/>
        <w:t>}</w:t>
        <w:br/>
        <w:br/>
        <w:t>.row{</w:t>
        <w:br/>
        <w:t xml:space="preserve">    padding: 8px 12px;</w:t>
        <w:br/>
        <w:t>}</w:t>
        <w:br/>
        <w:br/>
        <w:t>.rowText{</w:t>
        <w:br/>
        <w:t xml:space="preserve">    text-transform: uppercase;</w:t>
        <w:br/>
        <w:t xml:space="preserve">    font-size: 14px;</w:t>
        <w:br/>
        <w:t>}</w:t>
        <w:br/>
        <w:br/>
        <w:t>.row:nth-child(odd){</w:t>
        <w:br/>
        <w:t xml:space="preserve">    background-color: var(--background-secondary) !important;</w:t>
        <w:br/>
        <w:t>}</w:t>
        <w:br/>
        <w:br/>
        <w:t>.talign_center{</w:t>
        <w:br/>
        <w:t xml:space="preserve">    text-align: center;</w:t>
        <w:br/>
        <w:t>}</w:t>
        <w:br/>
        <w:br/>
        <w:t>.align_flex_end{</w:t>
        <w:br/>
        <w:t>align-self: flex-end;</w:t>
        <w:br/>
        <w:t>}</w:t>
        <w:br/>
        <w:br/>
        <w:t>.error{</w:t>
        <w:br/>
        <w:t xml:space="preserve">    text-transform: capitalize !important;</w:t>
        <w:br/>
        <w:t>}</w:t>
        <w:br/>
        <w:br/>
        <w:t>#dateTimeSection{</w:t>
        <w:br/>
        <w:t xml:space="preserve">    text-align-last: right;</w:t>
        <w:br/>
        <w:t xml:space="preserve">    margin: 4px 12px;</w:t>
        <w:br/>
        <w:t xml:space="preserve">    gap: 4px;</w:t>
        <w:br/>
        <w:t>}</w:t>
        <w:br/>
        <w:br/>
        <w:t>.dateText{</w:t>
        <w:br/>
        <w:t xml:space="preserve">    font-size: 22px;</w:t>
        <w:br/>
        <w:t xml:space="preserve">    color: var(--border);</w:t>
        <w:br/>
        <w:t>}</w:t>
        <w:br/>
        <w:br/>
        <w:t>.timeText{</w:t>
        <w:br/>
        <w:t xml:space="preserve">    color: #7436F6;</w:t>
        <w:br/>
        <w:t>}</w:t>
        <w:br/>
        <w:br/>
        <w:t>.userText{</w:t>
        <w:br/>
        <w:t xml:space="preserve">    font-size: 12px;</w:t>
        <w:br/>
        <w:t xml:space="preserve">    color: var(--secondary);</w:t>
        <w:br/>
        <w:t>}</w:t>
        <w:br/>
        <w:br/>
        <w:t>.wishText{</w:t>
        <w:br/>
        <w:t xml:space="preserve">    background-color: var(--background-secondary);</w:t>
        <w:br/>
        <w:t xml:space="preserve">    padding: 12px;</w:t>
        <w:br/>
        <w:t xml:space="preserve">    font-weight: bold;</w:t>
        <w:br/>
        <w:t xml:space="preserve">    text-align:center;</w:t>
        <w:br/>
        <w:t>}</w:t>
        <w:br/>
        <w:br/>
        <w:t>.no-rt-border{</w:t>
        <w:br/>
        <w:t xml:space="preserve">    border-top-right-radius: 0% !important;</w:t>
        <w:br/>
        <w:t xml:space="preserve">    border-bottom-right-radius: 0% !important;</w:t>
        <w:br/>
        <w:t>}</w:t>
        <w:br/>
        <w:br/>
        <w:t>.no-lt-border{</w:t>
        <w:br/>
        <w:t xml:space="preserve">    border-top-left-radius: 0% !important;</w:t>
        <w:br/>
        <w:t xml:space="preserve">    border-bottom-left-radius: 0% !important;</w:t>
        <w:br/>
        <w:t>}</w:t>
        <w:br/>
        <w:br/>
        <w:t>#actionBox{</w:t>
        <w:br/>
        <w:t xml:space="preserve">    gap: 2px;</w:t>
        <w:br/>
        <w:t>}</w:t>
        <w:br/>
        <w:br/>
        <w:t>#actionBox p{</w:t>
        <w:br/>
        <w:t xml:space="preserve">    margin: 0 12px;</w:t>
        <w:br/>
        <w:t xml:space="preserve">    font-size: 14px;</w:t>
        <w:br/>
        <w:t>}</w:t>
        <w:br/>
        <w:br/>
        <w:t>.actionTitle{</w:t>
        <w:br/>
        <w:t xml:space="preserve">    color: var(--accent-color);</w:t>
        <w:br/>
        <w:t xml:space="preserve">    text-transform: uppercase;</w:t>
        <w:br/>
        <w:t xml:space="preserve">    font-weight: bold;</w:t>
        <w:br/>
        <w:t xml:space="preserve">    margin-top: 12px !important;</w:t>
        <w:br/>
        <w:t>}</w:t>
        <w:br/>
        <w:br/>
        <w:t>.actionOption{</w:t>
        <w:br/>
        <w:t xml:space="preserve">    color: var(--text-primary);</w:t>
        <w:br/>
        <w:t xml:space="preserve">    cursor: pointer;</w:t>
        <w:br/>
        <w:t xml:space="preserve">    transition: all 0.2s ease-in-out;</w:t>
        <w:br/>
        <w:t>}</w:t>
        <w:br/>
        <w:br/>
        <w:t>.actionOption:hover{</w:t>
        <w:br/>
        <w:t xml:space="preserve">    color: var(--border);</w:t>
        <w:br/>
        <w:t xml:space="preserve">    font-weight: bold;</w:t>
        <w:br/>
        <w:t>}</w:t>
        <w:br/>
        <w:br/>
        <w:t>#tDateBtn{</w:t>
        <w:br/>
        <w:t xml:space="preserve">    margin: 12px;</w:t>
        <w:br/>
        <w:t>}</w:t>
        <w:br/>
        <w:br/>
        <w:t>.inputBoxContainer{</w:t>
        <w:br/>
        <w:t xml:space="preserve">    width: 50%;</w:t>
        <w:br/>
        <w:t>}</w:t>
        <w:br/>
        <w:br/>
        <w:t>.inputBox{</w:t>
        <w:br/>
        <w:t xml:space="preserve">    gap: 24px;</w:t>
        <w:br/>
        <w:t xml:space="preserve">    padding-left: 24px;</w:t>
        <w:br/>
        <w:t xml:space="preserve">    margin: 6px 0;</w:t>
        <w:br/>
        <w:t>}</w:t>
        <w:br/>
        <w:br/>
        <w:t>.gap12{</w:t>
        <w:br/>
        <w:t xml:space="preserve">    gap: 12px;</w:t>
        <w:br/>
        <w:t>}</w:t>
        <w:br/>
        <w:br/>
        <w:t>.labelText{</w:t>
        <w:br/>
        <w:t xml:space="preserve">    color: var(--text-primary);</w:t>
        <w:br/>
        <w:t xml:space="preserve">    font-size: 18px;</w:t>
        <w:br/>
        <w:t>}</w:t>
        <w:br/>
        <w:br/>
        <w:t>.fullModal .row{</w:t>
        <w:br/>
        <w:t xml:space="preserve">    cursor: pointer;</w:t>
        <w:br/>
        <w:t>}</w:t>
        <w:br/>
        <w:br/>
        <w:t>.fullModal .row:hover{</w:t>
        <w:br/>
        <w:t xml:space="preserve">    transform: scale(1.01);</w:t>
        <w:br/>
        <w:t>}</w:t>
        <w:br/>
        <w:br/>
        <w:t>#SalesTableSection{</w:t>
        <w:br/>
        <w:t xml:space="preserve">    flex-basis: 100%;</w:t>
        <w:br/>
        <w:t xml:space="preserve">    flex-grow: 1;</w:t>
        <w:br/>
        <w:t>}</w:t>
        <w:br/>
        <w:br/>
        <w:t>#SalesTableSection table thead{</w:t>
        <w:br/>
        <w:t xml:space="preserve">    margin: 8px 0;</w:t>
        <w:br/>
        <w:t>}</w:t>
        <w:br/>
        <w:br/>
        <w:t>.salesTable{</w:t>
        <w:br/>
        <w:t xml:space="preserve">    margin: 0 12px;</w:t>
        <w:br/>
        <w:t xml:space="preserve">    text-align:center;</w:t>
        <w:br/>
        <w:t xml:space="preserve">    border-spacing: 0 12px;</w:t>
        <w:br/>
        <w:t>}</w:t>
        <w:br/>
        <w:br/>
        <w:t>.salesTable input{</w:t>
        <w:br/>
        <w:t xml:space="preserve">    padding: 10px 8px;</w:t>
        <w:br/>
        <w:t xml:space="preserve">    text-align: right;</w:t>
        <w:br/>
        <w:t>}</w:t>
        <w:br/>
        <w:br/>
        <w:t>.salesTable select{</w:t>
        <w:br/>
        <w:t xml:space="preserve">    padding: 12px;</w:t>
        <w:br/>
        <w:t>}</w:t>
        <w:br/>
        <w:br/>
        <w:br/>
        <w:t>#SalesTableSection table tbody tr:nth-child(odd){</w:t>
        <w:br/>
        <w:t xml:space="preserve">    background-color: #ececec82;</w:t>
        <w:br/>
        <w:t>}</w:t>
        <w:br/>
        <w:br/>
        <w:t>.totalAmount{</w:t>
        <w:br/>
        <w:t xml:space="preserve">    padding: 12px;</w:t>
        <w:br/>
        <w:t xml:space="preserve">    font-weight: bold;</w:t>
        <w:br/>
        <w:t>}</w:t>
        <w:br/>
        <w:br/>
        <w:t>.addRowButton{</w:t>
        <w:br/>
        <w:t xml:space="preserve">    margin: 12px;</w:t>
        <w:br/>
        <w:t>}</w:t>
        <w:br/>
        <w:br/>
        <w:t>#reportTable{</w:t>
        <w:br/>
        <w:t xml:space="preserve">    color: var(--inputText);</w:t>
        <w:br/>
        <w:t xml:space="preserve">    font-size: 18px;</w:t>
        <w:br/>
        <w:t xml:space="preserve">    font-weight: bold;</w:t>
        <w:br/>
        <w:t>}</w:t>
        <w:br/>
        <w:br/>
        <w:t>#reportTable td{</w:t>
        <w:br/>
        <w:t xml:space="preserve">    padding: 12px;</w:t>
        <w:br/>
        <w:t>}</w:t>
        <w:br/>
        <w:br/>
        <w:t>.row-important{</w:t>
        <w:br/>
        <w:t xml:space="preserve">    flex-direction: row;</w:t>
        <w:br/>
        <w:t>}</w:t>
        <w:br/>
        <w:br/>
        <w:t>i{</w:t>
        <w:br/>
        <w:t xml:space="preserve">    margin: 0 4px;</w:t>
        <w:br/>
        <w:t>}</w:t>
        <w:br/>
        <w:br/>
        <w:t>.gap-12{</w:t>
        <w:br/>
        <w:t xml:space="preserve">    gap: 12px;</w:t>
        <w:br/>
        <w:t>}</w:t>
        <w:br/>
        <w:br/>
        <w:t>#fileInput{</w:t>
        <w:br/>
        <w:t xml:space="preserve">    border: none;</w:t>
        <w:br/>
        <w:t xml:space="preserve">    margin: 0;</w:t>
        <w:br/>
        <w:t xml:space="preserve">    padding: 4px;</w:t>
        <w:br/>
        <w:t>}</w:t>
        <w:br/>
        <w:br/>
        <w:t>/* Media Query for Responsiveness */</w:t>
        <w:br/>
        <w:t>@media screen and (min-width: 320px) and (max-width: 768px) {</w:t>
        <w:br/>
        <w:t xml:space="preserve">    .imageSection{</w:t>
        <w:br/>
        <w:t xml:space="preserve">        display: none;</w:t>
        <w:br/>
        <w:t xml:space="preserve">    }</w:t>
        <w:br/>
        <w:br/>
        <w:t xml:space="preserve">    .flex-row{</w:t>
        <w:br/>
        <w:t xml:space="preserve">        flex-direction: column;</w:t>
        <w:br/>
        <w:t xml:space="preserve">    }</w:t>
        <w:br/>
        <w:t>}</w:t>
        <w:br/>
        <w:br/>
        <w:t>/* Absolute Sizing */</w:t>
        <w:br/>
        <w:t>#navbarLogoImage{</w:t>
        <w:br/>
        <w:t xml:space="preserve">    height: 60px;</w:t>
        <w:br/>
        <w:t>}</w:t>
      </w:r>
    </w:p>
    <w:p/>
    <w:p/>
    <w:p>
      <w:pPr>
        <w:jc w:val="left"/>
      </w:pPr>
      <w:r>
        <w:rPr>
          <w:rFonts w:ascii="Times New Roman" w:hAnsi="Times New Roman"/>
          <w:sz w:val="27"/>
        </w:rPr>
        <w:t>App.js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'./App.css';</w:t>
        <w:br/>
        <w:t>import { BrowserRouter,Routes,Route } from 'react-router-dom';</w:t>
        <w:br/>
        <w:t>import Dashboard from './pages/Dashboard'</w:t>
        <w:br/>
        <w:t>import Login from './pages/Login';</w:t>
        <w:br/>
        <w:t>import Signup from './pages/Signup';</w:t>
        <w:br/>
        <w:t>import { UserContextProvider } from './contexts/userContext';</w:t>
        <w:br/>
        <w:t>import { DateProvider } from './contexts/dateContext';</w:t>
        <w:br/>
        <w:t>import CompanyPage from './pages/CompanyPage';</w:t>
        <w:br/>
        <w:t>import SelectModalWrapper from './Components/SelectModalWrapper';</w:t>
        <w:br/>
        <w:t>import Sales from './pages/Sales';</w:t>
        <w:br/>
        <w:t>import Purchase from './pages/Purchase';</w:t>
        <w:br/>
        <w:t>import Report from './pages/Report';</w:t>
        <w:br/>
        <w:br/>
        <w:t>function App() {</w:t>
        <w:br/>
        <w:t xml:space="preserve">  return (</w:t>
        <w:br/>
        <w:t xml:space="preserve">    &lt;UserContextProvider&gt;</w:t>
        <w:br/>
        <w:t xml:space="preserve">      &lt;DateProvider&gt;</w:t>
        <w:br/>
        <w:t xml:space="preserve">        &lt;BrowserRouter&gt;</w:t>
        <w:br/>
        <w:t xml:space="preserve">          &lt;Routes&gt;</w:t>
        <w:br/>
        <w:t xml:space="preserve">            &lt;Route path='/' element = {&lt;Dashboard /&gt;}&gt;&lt;/Route&gt;</w:t>
        <w:br/>
        <w:t xml:space="preserve">            &lt;Route path='/login' element = {&lt;Login/&gt;}&gt;&lt;/Route&gt;</w:t>
        <w:br/>
        <w:t xml:space="preserve">            &lt;Route path='/createUser' element = {&lt;Signup/&gt;}&gt;&lt;/Route&gt;</w:t>
        <w:br/>
        <w:t xml:space="preserve">            &lt;Route path='/create/Company' element = {&lt;CompanyPage type='Create' /&gt;} &gt;&lt;/Route&gt;</w:t>
        <w:br/>
        <w:t xml:space="preserve">            &lt;Route path='/alter/Company' element = {&lt;SelectModalWrapper type={'Alter'} /&gt;} &gt;&lt;/Route&gt;</w:t>
        <w:br/>
        <w:t xml:space="preserve">            &lt;Route path='/delete/Company' element = {&lt;SelectModalWrapper type={'Delete'} /&gt;} &gt;&lt;/Route&gt;</w:t>
        <w:br/>
        <w:t xml:space="preserve">            &lt;Route path='/select/Company' element = {&lt;SelectModalWrapper type={'Select'} /&gt;} &gt;&lt;/Route&gt;</w:t>
        <w:br/>
        <w:t xml:space="preserve">            &lt;Route path='/sales' element = {&lt;Sales /&gt;} &gt;&lt;/Route&gt;</w:t>
        <w:br/>
        <w:t xml:space="preserve">            &lt;Route path='/purchase' element = {&lt;Purchase /&gt;} &gt;&lt;/Route&gt;</w:t>
        <w:br/>
        <w:t xml:space="preserve">            &lt;Route path='/report' element = {&lt;Report /&gt;} &gt;&lt;/Route&gt;</w:t>
        <w:br/>
        <w:t xml:space="preserve">          &lt;/Routes&gt;</w:t>
        <w:br/>
        <w:t xml:space="preserve">        &lt;/BrowserRouter&gt;</w:t>
        <w:br/>
        <w:t xml:space="preserve">      &lt;/DateProvider&gt;</w:t>
        <w:br/>
        <w:t xml:space="preserve">    &lt;/UserContextProvider&gt;</w:t>
        <w:br/>
        <w:t xml:space="preserve">  );</w:t>
        <w:br/>
        <w:t>}</w:t>
        <w:br/>
        <w:br/>
        <w:t>export default App;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index.js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 from 'react';</w:t>
        <w:br/>
        <w:t>import ReactDOM from 'react-dom/client';</w:t>
        <w:br/>
        <w:t>import App from './App';</w:t>
        <w:br/>
        <w:br/>
        <w:t>const root = ReactDOM.createRoot(document.getElementById('root'));</w:t>
        <w:br/>
        <w:t>root.render(</w:t>
        <w:br/>
        <w:t xml:space="preserve">  &lt;React.StrictMode&gt;</w:t>
        <w:br/>
        <w:t xml:space="preserve">    &lt;App /&gt;</w:t>
        <w:br/>
        <w:t xml:space="preserve">  &lt;/React.StrictMode&gt;</w:t>
        <w:br/>
        <w:t>);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ActionBox.jsx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useEffect, useContext, useState } from 'react'</w:t>
        <w:br/>
        <w:t>import { useNavigate } from 'react-router-dom';</w:t>
        <w:br/>
        <w:t>import { UserContext } from '../contexts/userContext';</w:t>
        <w:br/>
        <w:t>import Modal from './Modal';</w:t>
        <w:br/>
        <w:t>import ItemModal from '../pages/ItemModal';</w:t>
        <w:br/>
        <w:t>import PaymnetRecieptModal from '../pages/PaymentRecieptModal';</w:t>
        <w:br/>
        <w:br/>
        <w:t>export default function ActionBox() {</w:t>
        <w:br/>
        <w:t xml:space="preserve">  const nav = useNavigate();</w:t>
        <w:br/>
        <w:t xml:space="preserve">  const {userName,userId} = useContext(UserContext)</w:t>
        <w:br/>
        <w:t xml:space="preserve">  const [currentDate, setcurrentDate] = useState("")</w:t>
        <w:br/>
        <w:t xml:space="preserve">  const [currentTime, setcurrentTime] = useState("")</w:t>
        <w:br/>
        <w:t xml:space="preserve">  const [isModalOpen, setIsModalOpen] = useState(false)</w:t>
        <w:br/>
        <w:t xml:space="preserve">  const [isItemModalOpen, setIsItemModalOpen] = useState(false)</w:t>
        <w:br/>
        <w:t xml:space="preserve">  const [isPModalOpen, setIsPModalOpen] = useState(false)</w:t>
        <w:br/>
        <w:t xml:space="preserve">  const [isRModalOpen, setIsRModalOpen] = useState(false)</w:t>
        <w:br/>
        <w:br/>
        <w:br/>
        <w:t xml:space="preserve">  useEffect(()=&gt;{</w:t>
        <w:br/>
        <w:t xml:space="preserve">    const now = new Date()</w:t>
        <w:br/>
        <w:t xml:space="preserve">    const options = { day: 'numeric', month: 'long', year: 'numeric' };</w:t>
        <w:br/>
        <w:t xml:space="preserve">    const formattedDate = now.toLocaleDateString('en-IN', options)</w:t>
        <w:br/>
        <w:t xml:space="preserve">    const istTime = new Date(now.getTime());</w:t>
        <w:br/>
        <w:t xml:space="preserve">    const formattedTime = istTime.toTimeString().split(" ")[0].slice(0, 5);</w:t>
        <w:br/>
        <w:br/>
        <w:t xml:space="preserve">    setcurrentDate(formattedDate)</w:t>
        <w:br/>
        <w:t xml:space="preserve">    setcurrentTime(formattedTime)</w:t>
        <w:br/>
        <w:t xml:space="preserve">  },[])</w:t>
        <w:br/>
        <w:t xml:space="preserve">  </w:t>
        <w:br/>
        <w:t xml:space="preserve">  return (</w:t>
        <w:br/>
        <w:t xml:space="preserve">    &lt;div id="actionSection" className="flex flex-column"&gt;</w:t>
        <w:br/>
        <w:t xml:space="preserve">        &lt;div id="dateTimeSection" className="flex flex-column"&gt;</w:t>
        <w:br/>
        <w:t xml:space="preserve">            &lt;p className="dateText bld"&gt;{currentDate}&lt;/p&gt;</w:t>
        <w:br/>
        <w:t xml:space="preserve">            &lt;p className="timeText bold"&gt;{currentTime}&lt;/p&gt;</w:t>
        <w:br/>
        <w:t xml:space="preserve">            &lt;p className="userText"&gt;Logged In as {userName}&lt;/p&gt;</w:t>
        <w:br/>
        <w:t xml:space="preserve">        &lt;/div&gt;</w:t>
        <w:br/>
        <w:t xml:space="preserve">        &lt;p className="wishText"&gt;Good Morning!&lt;/p&gt;</w:t>
        <w:br/>
        <w:t xml:space="preserve">        &lt;div id="actionBox" className="flex flex-column"&gt;</w:t>
        <w:br/>
        <w:t xml:space="preserve">            &lt;p className="actionTitle"&gt;Company&lt;/p&gt;</w:t>
        <w:br/>
        <w:t xml:space="preserve">            &lt;p className="actionOption" onClick={()=&gt; nav(`/select/Company`)}&gt;Select Company&lt;/p&gt;</w:t>
        <w:br/>
        <w:t xml:space="preserve">            &lt;p className="actionOption" onClick={()=&gt; nav(`/create/Company`)}&gt;Create Company&lt;/p&gt;</w:t>
        <w:br/>
        <w:t xml:space="preserve">            &lt;p className="actionOption" onClick={()=&gt; nav(`/alter/Company`)}&gt;Alter Company&lt;/p&gt;</w:t>
        <w:br/>
        <w:t xml:space="preserve">            &lt;p className="actionOption" onClick={()=&gt; nav(`/delete/Company`)}&gt;Delete Company&lt;/p&gt;</w:t>
        <w:br/>
        <w:br/>
        <w:t xml:space="preserve">            &lt;p className="actionTitle"&gt;Items&lt;/p&gt;</w:t>
        <w:br/>
        <w:t xml:space="preserve">            &lt;p className="actionOption" onClick={()=&gt; setIsItemModalOpen(true)}&gt;Manage Items&lt;/p&gt;</w:t>
        <w:br/>
        <w:br/>
        <w:t xml:space="preserve">            &lt;p className="actionTitle"&gt;Vouchers&lt;/p&gt;</w:t>
        <w:br/>
        <w:t xml:space="preserve">            &lt;p className="actionOption" onClick={()=&gt; nav(`/sales`)}&gt;Sales Voucher&lt;/p&gt;</w:t>
        <w:br/>
        <w:t xml:space="preserve">            &lt;p className="actionOption" onClick={()=&gt; nav(`/purchase`)}&gt;Purchase Voucher&lt;/p&gt;</w:t>
        <w:br/>
        <w:t xml:space="preserve">            &lt;p className="actionOption" onClick={()=&gt; setIsPModalOpen(true)}&gt;Payment&lt;/p&gt;</w:t>
        <w:br/>
        <w:t xml:space="preserve">            &lt;p className="actionOption" onClick={()=&gt; setIsRModalOpen(true)}&gt;Reciept&lt;/p&gt;</w:t>
        <w:br/>
        <w:br/>
        <w:t xml:space="preserve">            &lt;button id="tDateBtn" className="btnMini blue" onClick={()=&gt;setIsModalOpen(true)}&gt;&lt;i className='fa-solid fa-clock'&gt;&lt;/i&gt;  Transaction Date&lt;/button&gt; </w:t>
        <w:br/>
        <w:t xml:space="preserve">        &lt;/div&gt;</w:t>
        <w:br/>
        <w:t xml:space="preserve">       </w:t>
        <w:br/>
        <w:t xml:space="preserve">        {isModalOpen &amp;&amp; (</w:t>
        <w:br/>
        <w:t xml:space="preserve">          &lt;Modal onClose = {()=&gt;setIsModalOpen(false)} /&gt;</w:t>
        <w:br/>
        <w:t xml:space="preserve">        )}</w:t>
        <w:br/>
        <w:br/>
        <w:t xml:space="preserve">        {isItemModalOpen &amp;&amp; (</w:t>
        <w:br/>
        <w:t xml:space="preserve">          &lt;ItemModal onClose={()=&gt;setIsItemModalOpen(false)} userId={userId} /&gt;</w:t>
        <w:br/>
        <w:t xml:space="preserve">        )}</w:t>
        <w:br/>
        <w:br/>
        <w:t xml:space="preserve">        {isPModalOpen &amp;&amp; (</w:t>
        <w:br/>
        <w:t xml:space="preserve">          &lt;PaymnetRecieptModal onClose={()=&gt;setIsPModalOpen(false)} userId={userId} action={"Payment"} /&gt;</w:t>
        <w:br/>
        <w:t xml:space="preserve">        )}</w:t>
        <w:br/>
        <w:br/>
        <w:t xml:space="preserve">        {isRModalOpen &amp;&amp; (</w:t>
        <w:br/>
        <w:t xml:space="preserve">          &lt;PaymnetRecieptModal onClose={()=&gt;setIsRModalOpen(false)} userId={userId} action={"Reciept"} /&gt;</w:t>
        <w:br/>
        <w:t xml:space="preserve">        )}</w:t>
        <w:br/>
        <w:br/>
        <w:br/>
        <w:t xml:space="preserve">    &lt;/div&gt;</w:t>
        <w:br/>
        <w:t xml:space="preserve">  )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Modal.jsx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useContext, useState } from 'react'</w:t>
        <w:br/>
        <w:t>import { DateContext } from '../contexts/dateContext'</w:t>
        <w:br/>
        <w:br/>
        <w:t>export default function Modal({onClose}) {</w:t>
        <w:br/>
        <w:t xml:space="preserve">  const {date,setDate} = useContext(DateContext)</w:t>
        <w:br/>
        <w:t xml:space="preserve">  const [inputDate, setInputDate] = useState(date)</w:t>
        <w:br/>
        <w:br/>
        <w:t xml:space="preserve">  const changeDate = ()=&gt;{</w:t>
        <w:br/>
        <w:t xml:space="preserve">    if(inputDate){</w:t>
        <w:br/>
        <w:t xml:space="preserve">      alert("Transaction Date changed to: " + inputDate)</w:t>
        <w:br/>
        <w:t xml:space="preserve">      setDate(inputDate)</w:t>
        <w:br/>
        <w:t xml:space="preserve">      onClose()</w:t>
        <w:br/>
        <w:t xml:space="preserve">    }else{</w:t>
        <w:br/>
        <w:t xml:space="preserve">      alert("Please Choose a Valid Date")</w:t>
        <w:br/>
        <w:t xml:space="preserve">    }</w:t>
        <w:br/>
        <w:t xml:space="preserve">  }</w:t>
        <w:br/>
        <w:br/>
        <w:t xml:space="preserve">  return (</w:t>
        <w:br/>
        <w:t xml:space="preserve">    &lt;div className="modalOverlay"&gt;</w:t>
        <w:br/>
        <w:t xml:space="preserve">        &lt;div className="modal flex flex-column"&gt;</w:t>
        <w:br/>
        <w:t xml:space="preserve">            &lt;p className="titleText"&gt;Transaction Date&lt;/p&gt;</w:t>
        <w:br/>
        <w:t xml:space="preserve">            &lt;input type="date" value={inputDate} onChange={(e)=&gt;{setInputDate(e.target.value)}} /&gt;</w:t>
        <w:br/>
        <w:t xml:space="preserve">            &lt;div className="btnBox flex felx-row"&gt;</w:t>
        <w:br/>
        <w:t xml:space="preserve">                &lt;button className="btnMini btnHalf blue" onClick={changeDate}&gt;Submit&lt;/button&gt; </w:t>
        <w:br/>
        <w:t xml:space="preserve">                &lt;button className="btnMini btnHalf red" onClick={onClose}&gt;Cancel&lt;/button&gt; </w:t>
        <w:br/>
        <w:t xml:space="preserve">            &lt;/div&gt;</w:t>
        <w:br/>
        <w:t xml:space="preserve">        &lt;/div&gt;</w:t>
        <w:br/>
        <w:t xml:space="preserve">    &lt;/div&gt;</w:t>
        <w:br/>
        <w:t xml:space="preserve">  )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Navbar.jsx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{ useNavigate } from "react-router-dom";</w:t>
        <w:br/>
        <w:t>import logo from "../Assets/logo.svg"</w:t>
        <w:br/>
        <w:br/>
        <w:t>export default function NavBar(){</w:t>
        <w:br/>
        <w:t xml:space="preserve">    const nav = useNavigate()</w:t>
        <w:br/>
        <w:t xml:space="preserve">    const logout = () =&gt;{</w:t>
        <w:br/>
        <w:t xml:space="preserve">        localStorage.removeItem("uid")</w:t>
        <w:br/>
        <w:t xml:space="preserve">        localStorage.removeItem("uname")</w:t>
        <w:br/>
        <w:t xml:space="preserve">        localStorage.removeItem("Company")</w:t>
        <w:br/>
        <w:t xml:space="preserve">        localStorage.removeItem("Items")</w:t>
        <w:br/>
        <w:t xml:space="preserve">        localStorage.removeItem("tDate")</w:t>
        <w:br/>
        <w:t xml:space="preserve">        nav("/login")</w:t>
        <w:br/>
        <w:t xml:space="preserve">    }</w:t>
        <w:br/>
        <w:br/>
        <w:t xml:space="preserve">    return(</w:t>
        <w:br/>
        <w:t xml:space="preserve">        &lt;div id="navBar" className="flex flex-row spaceBetween"&gt;</w:t>
        <w:br/>
        <w:t xml:space="preserve">                &lt;div id="navbarLeft"&gt;</w:t>
        <w:br/>
        <w:t xml:space="preserve">                    &lt;img src={logo} alt="Logo Clerky" id="navbarLogoImage" /&gt;</w:t>
        <w:br/>
        <w:t xml:space="preserve">                &lt;/div&gt;</w:t>
        <w:br/>
        <w:t xml:space="preserve">                &lt;div id="navbarRight" className="flex row-important center"&gt;</w:t>
        <w:br/>
        <w:t xml:space="preserve">                    &lt;div className="navButtons red" onClick={()=&gt;nav("/report")}&gt;</w:t>
        <w:br/>
        <w:t xml:space="preserve">                        &lt;i className="fa-solid fa-chart-pie"&gt;&lt;/i&gt;</w:t>
        <w:br/>
        <w:t xml:space="preserve">                    &lt;/div&gt;</w:t>
        <w:br/>
        <w:t xml:space="preserve">                    &lt;div className="navButtons green" onClick={()=&gt; nav("/")}&gt;</w:t>
        <w:br/>
        <w:t xml:space="preserve">                        &lt;i className="fa-solid fa-home"&gt;&lt;/i&gt;</w:t>
        <w:br/>
        <w:t xml:space="preserve">                    &lt;/div&gt;</w:t>
        <w:br/>
        <w:t xml:space="preserve">                    &lt;div className="navButtons darkBlue"&gt;</w:t>
        <w:br/>
        <w:t xml:space="preserve">                        &lt;i className="fa-solid fa-refresh" onClick={()=&gt;window.location.reload()}&gt;&lt;/i&gt;</w:t>
        <w:br/>
        <w:t xml:space="preserve">                    &lt;/div&gt;</w:t>
        <w:br/>
        <w:br/>
        <w:t xml:space="preserve">                    &lt;div id="profileLogo"&gt;&lt;/div&gt;</w:t>
        <w:br/>
        <w:br/>
        <w:t xml:space="preserve">                    &lt;div className="navButtons orange" onClick={logout}&gt;</w:t>
        <w:br/>
        <w:t xml:space="preserve">                        &lt;i className="fa-solid fa-door-open"&gt;&lt;/i&gt;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);</w:t>
        <w:br/>
        <w:t>}</w:t>
      </w:r>
    </w:p>
    <w:p/>
    <w:p/>
    <w:p>
      <w:pPr>
        <w:jc w:val="left"/>
      </w:pPr>
      <w:r>
        <w:rPr>
          <w:rFonts w:ascii="Times New Roman" w:hAnsi="Times New Roman"/>
          <w:sz w:val="27"/>
        </w:rPr>
        <w:t>SelectModal.jsx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useEffect } from "react";</w:t>
        <w:br/>
        <w:t>import { useNavigate } from "react-router-dom";</w:t>
        <w:br/>
        <w:br/>
        <w:t>export default function SelectModal({ companies, onSelect }) {</w:t>
        <w:br/>
        <w:t xml:space="preserve">  const navigate = useNavigate();</w:t>
        <w:br/>
        <w:br/>
        <w:t xml:space="preserve">  useEffect(() =&gt; {</w:t>
        <w:br/>
        <w:t xml:space="preserve">    const handleKeyDown = (event) =&gt; {</w:t>
        <w:br/>
        <w:t xml:space="preserve">      if (event.key === "Escape") {</w:t>
        <w:br/>
        <w:t xml:space="preserve">        navigate("/");</w:t>
        <w:br/>
        <w:t xml:space="preserve">      }</w:t>
        <w:br/>
        <w:t xml:space="preserve">    };</w:t>
        <w:br/>
        <w:t xml:space="preserve">    document.addEventListener("keydown", handleKeyDown)</w:t>
        <w:br/>
        <w:t xml:space="preserve">    return () =&gt; {</w:t>
        <w:br/>
        <w:t xml:space="preserve">      document.removeEventListener("keydown", handleKeyDown);</w:t>
        <w:br/>
        <w:t xml:space="preserve">    };</w:t>
        <w:br/>
        <w:t xml:space="preserve">  }, [navigate]);</w:t>
        <w:br/>
        <w:t xml:space="preserve">  return (</w:t>
        <w:br/>
        <w:t xml:space="preserve">    &lt;div className="modalOverlay"&gt;</w:t>
        <w:br/>
        <w:t xml:space="preserve">      &lt;div className="fullModal flex flex-column"&gt;</w:t>
        <w:br/>
        <w:t xml:space="preserve">        &lt;p className="modalTitle"&gt;Select Company&lt;/p&gt;</w:t>
        <w:br/>
        <w:t xml:space="preserve">        {companies.length &gt; 0 ? (</w:t>
        <w:br/>
        <w:t xml:space="preserve">          companies.map((company) =&gt; (</w:t>
        <w:br/>
        <w:t xml:space="preserve">            &lt;div</w:t>
        <w:br/>
        <w:t xml:space="preserve">              key={company._id}</w:t>
        <w:br/>
        <w:t xml:space="preserve">              className="row flex flex-row spaceBetween"</w:t>
        <w:br/>
        <w:t xml:space="preserve">              onClick={() =&gt; onSelect(company)}</w:t>
        <w:br/>
        <w:t xml:space="preserve">            &gt;</w:t>
        <w:br/>
        <w:t xml:space="preserve">              &lt;p className="rowText bold"&gt;{company.Name}&lt;/p&gt;</w:t>
        <w:br/>
        <w:t xml:space="preserve">              &lt;p className="rowText bold"&gt;{company.LastTransactionDate}&lt;/p&gt;</w:t>
        <w:br/>
        <w:t xml:space="preserve">            &lt;/div&gt;</w:t>
        <w:br/>
        <w:t xml:space="preserve">          ))</w:t>
        <w:br/>
        <w:t xml:space="preserve">        ) : (</w:t>
        <w:br/>
        <w:t xml:space="preserve">          &lt;p className="rowText bold error talign_center"&gt;No Companies Found&lt;/p&gt;</w:t>
        <w:br/>
        <w:t xml:space="preserve">        )}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SelectModalWrapper.jsx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useState, useEffect, useContext } from "react";</w:t>
        <w:br/>
        <w:t>import SelectModal from "../Components/SelectModal";</w:t>
        <w:br/>
        <w:t>import CompanyPage from "../pages/CompanyPage";</w:t>
        <w:br/>
        <w:t>import { UserContext } from "../contexts/userContext";</w:t>
        <w:br/>
        <w:t>import { useNavigate } from "react-router-dom";</w:t>
        <w:br/>
        <w:br/>
        <w:t>export default function SelectModalWrapper({ type }) {</w:t>
        <w:br/>
        <w:t xml:space="preserve">  const [companies, setCompanies] = useState([]);</w:t>
        <w:br/>
        <w:t xml:space="preserve">  const [selectedCompany, setSelectedCompany] = useState(null);</w:t>
        <w:br/>
        <w:t xml:space="preserve">  const {userId} = useContext(UserContext);</w:t>
        <w:br/>
        <w:t xml:space="preserve">  const nav = useNavigate();</w:t>
        <w:br/>
        <w:br/>
        <w:t xml:space="preserve">  useEffect(() =&gt; {</w:t>
        <w:br/>
        <w:t xml:space="preserve">    const fetchCompanies = async () =&gt; {</w:t>
        <w:br/>
        <w:t xml:space="preserve">        try{</w:t>
        <w:br/>
        <w:t xml:space="preserve">            const response = await fetch(`http://localhost:5000/getUser/${userId}`);</w:t>
        <w:br/>
        <w:t xml:space="preserve">            const data = await response.json()</w:t>
        <w:br/>
        <w:t xml:space="preserve">            if (response.ok) {</w:t>
        <w:br/>
        <w:t xml:space="preserve">                console.log(data.message)</w:t>
        <w:br/>
        <w:t xml:space="preserve">                setCompanies(data.Companies || []);</w:t>
        <w:br/>
        <w:t xml:space="preserve">            }</w:t>
        <w:br/>
        <w:t xml:space="preserve">        } catch (error) {</w:t>
        <w:br/>
        <w:t xml:space="preserve">            console.error("Error fetching User Comapny:", error);</w:t>
        <w:br/>
        <w:t xml:space="preserve">        }</w:t>
        <w:br/>
        <w:t xml:space="preserve">    };</w:t>
        <w:br/>
        <w:br/>
        <w:t xml:space="preserve">    fetchCompanies();</w:t>
        <w:br/>
        <w:t xml:space="preserve">  }, [userId]);</w:t>
        <w:br/>
        <w:br/>
        <w:t xml:space="preserve">  const handleDelete = async () =&gt; {</w:t>
        <w:br/>
        <w:t xml:space="preserve">    if (!selectedCompany) return;</w:t>
        <w:br/>
        <w:br/>
        <w:t xml:space="preserve">    const confirmDelete = window.confirm(</w:t>
        <w:br/>
        <w:t xml:space="preserve">      `Are you sure you want to delete the company "${selectedCompany.Name}"?`</w:t>
        <w:br/>
        <w:t xml:space="preserve">    );</w:t>
        <w:br/>
        <w:br/>
        <w:t xml:space="preserve">    if (confirmDelete) {</w:t>
        <w:br/>
        <w:t xml:space="preserve">      try {</w:t>
        <w:br/>
        <w:t xml:space="preserve">        const response = await fetch("http://localhost:5000/deleteCompany", {</w:t>
        <w:br/>
        <w:t xml:space="preserve">          method: "POST",</w:t>
        <w:br/>
        <w:t xml:space="preserve">          headers: { "Content-Type": "application/json" },</w:t>
        <w:br/>
        <w:t xml:space="preserve">          body: JSON.stringify({ userId, companyName: selectedCompany.Name }),</w:t>
        <w:br/>
        <w:t xml:space="preserve">        });</w:t>
        <w:br/>
        <w:br/>
        <w:t xml:space="preserve">          const data = await response.json();</w:t>
        <w:br/>
        <w:t xml:space="preserve">          alert(data.message);</w:t>
        <w:br/>
        <w:t xml:space="preserve">          </w:t>
        <w:br/>
        <w:t xml:space="preserve">          if(response.ok){</w:t>
        <w:br/>
        <w:t xml:space="preserve">            setCompanies((prev) =&gt;</w:t>
        <w:br/>
        <w:t xml:space="preserve">              prev.filter((company) =&gt; company.Name !== selectedCompany.Name)</w:t>
        <w:br/>
        <w:t xml:space="preserve">            );</w:t>
        <w:br/>
        <w:t xml:space="preserve">            setSelectedCompany(null);</w:t>
        <w:br/>
        <w:t xml:space="preserve">          }</w:t>
        <w:br/>
        <w:t xml:space="preserve">          </w:t>
        <w:br/>
        <w:t xml:space="preserve">      } catch (error) {</w:t>
        <w:br/>
        <w:t xml:space="preserve">        console.error("Error Calling Delete API ", error);</w:t>
        <w:br/>
        <w:t xml:space="preserve">      }</w:t>
        <w:br/>
        <w:t xml:space="preserve">    }</w:t>
        <w:br/>
        <w:t xml:space="preserve">  };</w:t>
        <w:br/>
        <w:br/>
        <w:t xml:space="preserve">  if (selectedCompany) {</w:t>
        <w:br/>
        <w:t xml:space="preserve">    if(type === "Select"){</w:t>
        <w:br/>
        <w:t xml:space="preserve">      localStorage.setItem('Company',selectedCompany.Name)</w:t>
        <w:br/>
        <w:t xml:space="preserve">      nav('/')</w:t>
        <w:br/>
        <w:t xml:space="preserve">    }else if(type !== "Delete"){</w:t>
        <w:br/>
        <w:t xml:space="preserve">      return &lt;CompanyPage type={type} company={selectedCompany} /&gt;;</w:t>
        <w:br/>
        <w:t xml:space="preserve">    }else{</w:t>
        <w:br/>
        <w:t xml:space="preserve">      handleDelete()</w:t>
        <w:br/>
        <w:t xml:space="preserve">    }</w:t>
        <w:br/>
        <w:t xml:space="preserve">  }</w:t>
        <w:br/>
        <w:br/>
        <w:t xml:space="preserve">  console.log(companies);</w:t>
        <w:br/>
        <w:br/>
        <w:t xml:space="preserve">  return (</w:t>
        <w:br/>
        <w:t xml:space="preserve">    &lt;SelectModal</w:t>
        <w:br/>
        <w:t xml:space="preserve">      companies={companies}</w:t>
        <w:br/>
        <w:t xml:space="preserve">      onSelect={(company) =&gt; setSelectedCompany(company)}</w:t>
        <w:br/>
        <w:t xml:space="preserve">    /&gt;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dateContext.js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createContext, useEffect, useState } from 'react';</w:t>
        <w:br/>
        <w:br/>
        <w:t>export const DateContext = createContext();</w:t>
        <w:br/>
        <w:br/>
        <w:t>export const DateProvider = ({ children }) =&gt; {</w:t>
        <w:br/>
        <w:t xml:space="preserve">  const [date, setDate] = useState(() =&gt; {</w:t>
        <w:br/>
        <w:t xml:space="preserve">    return localStorage.getItem("tDate") || new Date().toISOString().split("T")[0];</w:t>
        <w:br/>
        <w:t xml:space="preserve">  });</w:t>
        <w:br/>
        <w:br/>
        <w:t xml:space="preserve">  useEffect(() =&gt; {</w:t>
        <w:br/>
        <w:t xml:space="preserve">    localStorage.setItem("tDate", date);</w:t>
        <w:br/>
        <w:t xml:space="preserve">  }, [date]);</w:t>
        <w:br/>
        <w:br/>
        <w:t xml:space="preserve">  return (</w:t>
        <w:br/>
        <w:t xml:space="preserve">    &lt;DateContext.Provider value={{ date, setDate }}&gt;</w:t>
        <w:br/>
        <w:t xml:space="preserve">      {children}</w:t>
        <w:br/>
        <w:t xml:space="preserve">    &lt;/DateContext.Provider&gt;</w:t>
        <w:br/>
        <w:t xml:space="preserve">  );</w:t>
        <w:br/>
        <w:t>};</w:t>
        <w:br/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userContext.js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createContext, useState, useEffect } from 'react';</w:t>
        <w:br/>
        <w:br/>
        <w:t>export const UserContext = createContext();</w:t>
        <w:br/>
        <w:br/>
        <w:t>export const UserContextProvider = ({ children }) =&gt; {</w:t>
        <w:br/>
        <w:t xml:space="preserve">  const [userName, setUserName] =useState(() =&gt; {</w:t>
        <w:br/>
        <w:t xml:space="preserve">    return localStorage.getItem("uname") || "";</w:t>
        <w:br/>
        <w:t xml:space="preserve">  });</w:t>
        <w:br/>
        <w:t xml:space="preserve">  const [userId, setUserId] = useState(() =&gt; {</w:t>
        <w:br/>
        <w:t xml:space="preserve">    return localStorage.getItem("uid") || "";</w:t>
        <w:br/>
        <w:t xml:space="preserve">  });</w:t>
        <w:br/>
        <w:br/>
        <w:t xml:space="preserve">  useEffect(() =&gt; {</w:t>
        <w:br/>
        <w:t xml:space="preserve">    localStorage.setItem("uname", userName);</w:t>
        <w:br/>
        <w:t xml:space="preserve">  }, [userName]);</w:t>
        <w:br/>
        <w:br/>
        <w:t xml:space="preserve">  useEffect(() =&gt; {</w:t>
        <w:br/>
        <w:t xml:space="preserve">    localStorage.setItem("uid", userId);</w:t>
        <w:br/>
        <w:t xml:space="preserve">  }, [userId]);</w:t>
        <w:br/>
        <w:br/>
        <w:br/>
        <w:t xml:space="preserve">  return (</w:t>
        <w:br/>
        <w:t xml:space="preserve">    &lt;UserContext.Provider value={{userName, setUserName, userId, setUserId}}&gt;</w:t>
        <w:br/>
        <w:t xml:space="preserve">      {children}</w:t>
        <w:br/>
        <w:t xml:space="preserve">    &lt;/UserContext.Provider&gt;</w:t>
        <w:br/>
        <w:t xml:space="preserve">  );</w:t>
        <w:br/>
        <w:t>};</w:t>
        <w:br/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BulkModal.jsx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{useEffect, useState, useRef } from "react";</w:t>
        <w:br/>
        <w:t>import * as XLSX from "xlsx";</w:t>
        <w:br/>
        <w:br/>
        <w:t>export default function BulkModal({ onClose, userId, type, itemNameArray, onBulkData  }) {</w:t>
        <w:br/>
        <w:t xml:space="preserve">  const fileInputRef = useRef();</w:t>
        <w:br/>
        <w:t xml:space="preserve">  const handleFileUpload = (e) =&gt; {</w:t>
        <w:br/>
        <w:t xml:space="preserve">    const file = e.target.files[0];</w:t>
        <w:br/>
        <w:t xml:space="preserve">    if (!file) return;</w:t>
        <w:br/>
        <w:br/>
        <w:t xml:space="preserve">    const allowedTypes = [</w:t>
        <w:br/>
        <w:t xml:space="preserve">      "application/vnd.openxmlformats-officedocument.spreadsheetml.sheet",</w:t>
        <w:br/>
        <w:t xml:space="preserve">      "text/csv",</w:t>
        <w:br/>
        <w:t xml:space="preserve">      "application/vnd.ms-excel"</w:t>
        <w:br/>
        <w:t xml:space="preserve">    ];</w:t>
        <w:br/>
        <w:br/>
        <w:t xml:space="preserve">    if (!allowedTypes.includes(file.type)) {</w:t>
        <w:br/>
        <w:t xml:space="preserve">      alert("Please upload a valid .xlsx or .csv file.");</w:t>
        <w:br/>
        <w:t xml:space="preserve">      return;</w:t>
        <w:br/>
        <w:t xml:space="preserve">    }</w:t>
        <w:br/>
        <w:br/>
        <w:t xml:space="preserve">    const reader = new FileReader();</w:t>
        <w:br/>
        <w:t xml:space="preserve">    reader.onload = (evt) =&gt; {</w:t>
        <w:br/>
        <w:t xml:space="preserve">      const data = evt.target.result;</w:t>
        <w:br/>
        <w:t xml:space="preserve">      const workbook = XLSX.read(data, { type: "binary" });</w:t>
        <w:br/>
        <w:br/>
        <w:t xml:space="preserve">      const sheetName = workbook.SheetNames[0];</w:t>
        <w:br/>
        <w:t xml:space="preserve">      const sheet = workbook.Sheets[sheetName];</w:t>
        <w:br/>
        <w:t xml:space="preserve">      const jsonData = XLSX.utils.sheet_to_json(sheet, { header: 1 });</w:t>
        <w:br/>
        <w:br/>
        <w:t xml:space="preserve">      const [headers, ...rows] = jsonData;</w:t>
        <w:br/>
        <w:t xml:space="preserve">      const expectedHeaders = ["Item Name", "Quantity", "Price"];</w:t>
        <w:br/>
        <w:br/>
        <w:t xml:space="preserve">      if (</w:t>
        <w:br/>
        <w:t xml:space="preserve">        !headers ||</w:t>
        <w:br/>
        <w:t xml:space="preserve">        headers.length !== 3 ||</w:t>
        <w:br/>
        <w:t xml:space="preserve">        !expectedHeaders.every((header, idx) =&gt; headers[idx] === header)</w:t>
        <w:br/>
        <w:t xml:space="preserve">      ) {</w:t>
        <w:br/>
        <w:t xml:space="preserve">        alert("Invalid file format. Headers must be: Item Name, Quantity, Price");</w:t>
        <w:br/>
        <w:t xml:space="preserve">        return;</w:t>
        <w:br/>
        <w:t xml:space="preserve">      }</w:t>
        <w:br/>
        <w:br/>
        <w:t xml:space="preserve">      const validRows = [];</w:t>
        <w:br/>
        <w:t xml:space="preserve">      const invalidItems = [];</w:t>
        <w:br/>
        <w:br/>
        <w:t xml:space="preserve">      rows.forEach((row, idx) =&gt; {</w:t>
        <w:br/>
        <w:t xml:space="preserve">        const [itemName, quantity, price] = row;</w:t>
        <w:br/>
        <w:t xml:space="preserve">        if (!itemNameArray.includes(itemName)) {</w:t>
        <w:br/>
        <w:t xml:space="preserve">          invalidItems.push(itemName);</w:t>
        <w:br/>
        <w:t xml:space="preserve">          return;</w:t>
        <w:br/>
        <w:t xml:space="preserve">        }</w:t>
        <w:br/>
        <w:t xml:space="preserve">        </w:t>
        <w:br/>
        <w:t xml:space="preserve">        if(quantity == "" || price == ""){</w:t>
        <w:br/>
        <w:t xml:space="preserve">          return;</w:t>
        <w:br/>
        <w:t xml:space="preserve">        }</w:t>
        <w:br/>
        <w:br/>
        <w:t xml:space="preserve">        validRows.push({</w:t>
        <w:br/>
        <w:t xml:space="preserve">          itemName,</w:t>
        <w:br/>
        <w:t xml:space="preserve">          quantity: parseFloat(quantity) || 0,</w:t>
        <w:br/>
        <w:t xml:space="preserve">          price: parseFloat(price) || 0,</w:t>
        <w:br/>
        <w:t xml:space="preserve">          amount: (parseFloat(quantity) || 0) * (parseFloat(price) || 0),</w:t>
        <w:br/>
        <w:t xml:space="preserve">        });</w:t>
        <w:br/>
        <w:t xml:space="preserve">      });</w:t>
        <w:br/>
        <w:br/>
        <w:t xml:space="preserve">      if (invalidItems.length &gt; 0) {</w:t>
        <w:br/>
        <w:t xml:space="preserve">        alert("These items were not found and ignored:\n" + invalidItems.join(", "));</w:t>
        <w:br/>
        <w:t xml:space="preserve">      }</w:t>
        <w:br/>
        <w:br/>
        <w:t xml:space="preserve">      if (validRows.length &gt; 0) {</w:t>
        <w:br/>
        <w:t xml:space="preserve">        onBulkData(validRows);</w:t>
        <w:br/>
        <w:t xml:space="preserve">        onClose(); // Close the modal after processing</w:t>
        <w:br/>
        <w:t xml:space="preserve">      }</w:t>
        <w:br/>
        <w:t xml:space="preserve">    };</w:t>
        <w:br/>
        <w:br/>
        <w:t xml:space="preserve">    reader.readAsBinaryString(file);</w:t>
        <w:br/>
        <w:t xml:space="preserve">  };</w:t>
        <w:br/>
        <w:br/>
        <w:t xml:space="preserve">  const handleDownloadTemplate = () =&gt; {</w:t>
        <w:br/>
        <w:t xml:space="preserve">    const data = itemNameArray.map((name) =&gt; ({</w:t>
        <w:br/>
        <w:t xml:space="preserve">      "Item Name": name,</w:t>
        <w:br/>
        <w:t xml:space="preserve">      Quantity: "",</w:t>
        <w:br/>
        <w:t xml:space="preserve">      Price: "",</w:t>
        <w:br/>
        <w:t xml:space="preserve">    }));</w:t>
        <w:br/>
        <w:br/>
        <w:t xml:space="preserve">    const worksheet = XLSX.utils.json_to_sheet(data, {</w:t>
        <w:br/>
        <w:t xml:space="preserve">      header: ["Item Name", "Quantity", "Price"],</w:t>
        <w:br/>
        <w:t xml:space="preserve">    });</w:t>
        <w:br/>
        <w:br/>
        <w:t xml:space="preserve">    const workbook = XLSX.utils.book_new();</w:t>
        <w:br/>
        <w:t xml:space="preserve">    XLSX.utils.book_append_sheet(workbook, worksheet, "Template");</w:t>
        <w:br/>
        <w:br/>
        <w:t xml:space="preserve">    XLSX.writeFile(workbook, "bulk_upload_template.xlsx");</w:t>
        <w:br/>
        <w:t xml:space="preserve">  };</w:t>
        <w:br/>
        <w:br/>
        <w:t xml:space="preserve">  return (</w:t>
        <w:br/>
        <w:t xml:space="preserve">    &lt;div className="modalOverlay"&gt;</w:t>
        <w:br/>
        <w:t xml:space="preserve">      &lt;div className="modal flex flex-column"&gt;</w:t>
        <w:br/>
        <w:t xml:space="preserve">        &lt;div className="flex flex-row spaceBetween"&gt;</w:t>
        <w:br/>
        <w:t xml:space="preserve">          &lt;p className="titleText"&gt;{"Bulk " + type + " Upload"}&lt;/p&gt;</w:t>
        <w:br/>
        <w:t xml:space="preserve">          &lt;button className="btnMini btnHalf blue" onClick={onClose}&gt;</w:t>
        <w:br/>
        <w:t xml:space="preserve">            X</w:t>
        <w:br/>
        <w:t xml:space="preserve">          &lt;/button&gt;</w:t>
        <w:br/>
        <w:t xml:space="preserve">        &lt;/div&gt;</w:t>
        <w:br/>
        <w:t xml:space="preserve">        &lt;div className="flex flex-row gap-12"&gt;</w:t>
        <w:br/>
        <w:t xml:space="preserve">          &lt;button className="btnMini btnHalf orange" onClick={handleDownloadTemplate}&gt;Download Template&lt;/button&gt;</w:t>
        <w:br/>
        <w:t xml:space="preserve">        &lt;/div&gt;</w:t>
        <w:br/>
        <w:t xml:space="preserve">        &lt;div className="flex flex-row gap-12"&gt;</w:t>
        <w:br/>
        <w:t xml:space="preserve">            &lt;input type="file" id="fileInput" accept=".xlsx,.csv"</w:t>
        <w:br/>
        <w:t xml:space="preserve">            ref={fileInputRef}</w:t>
        <w:br/>
        <w:t xml:space="preserve">            onChange={handleFileUpload} /&gt;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CompanyPage.jsx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 useState, useEffect, useContext } from "react";</w:t>
        <w:br/>
        <w:t>import Navbar from "../Components/Navbar";</w:t>
        <w:br/>
        <w:t>import ActionBox from "../Components/ActionBox";</w:t>
        <w:br/>
        <w:t>import { UserContext } from "../contexts/userContext";</w:t>
        <w:br/>
        <w:t>import { DateContext } from "../contexts/dateContext";</w:t>
        <w:br/>
        <w:br/>
        <w:t>export default function CompanyPage({ type, company }) {</w:t>
        <w:br/>
        <w:t xml:space="preserve">    const {date} = useContext(DateContext)</w:t>
        <w:br/>
        <w:t xml:space="preserve">  const [companyData, setCompanyData] = useState({</w:t>
        <w:br/>
        <w:t xml:space="preserve">    Name: "",</w:t>
        <w:br/>
        <w:t xml:space="preserve">    Address: "",</w:t>
        <w:br/>
        <w:t xml:space="preserve">    State: "",</w:t>
        <w:br/>
        <w:t xml:space="preserve">    Mobile: "",</w:t>
        <w:br/>
        <w:t xml:space="preserve">    Email: "",</w:t>
        <w:br/>
        <w:t xml:space="preserve">    Currency: "",</w:t>
        <w:br/>
        <w:t xml:space="preserve">    LastTransactionDate: date,</w:t>
        <w:br/>
        <w:t xml:space="preserve">    Balance: 0</w:t>
        <w:br/>
        <w:t xml:space="preserve">  });</w:t>
        <w:br/>
        <w:br/>
        <w:t xml:space="preserve">  const currencies = ["INR", "USD", "GBP", "EUR"];</w:t>
        <w:br/>
        <w:t xml:space="preserve">  const {userId} = useContext(UserContext)</w:t>
        <w:br/>
        <w:br/>
        <w:t xml:space="preserve">  useEffect(() =&gt; {</w:t>
        <w:br/>
        <w:t xml:space="preserve">    if (company) {</w:t>
        <w:br/>
        <w:t xml:space="preserve">      setCompanyData({</w:t>
        <w:br/>
        <w:t xml:space="preserve">        Name: company.Name,</w:t>
        <w:br/>
        <w:t xml:space="preserve">        Address: company.Address || "",</w:t>
        <w:br/>
        <w:t xml:space="preserve">        State: company.State || "",</w:t>
        <w:br/>
        <w:t xml:space="preserve">        Mobile: company.Mobile || "",</w:t>
        <w:br/>
        <w:t xml:space="preserve">        Email: company.Email || "",</w:t>
        <w:br/>
        <w:t xml:space="preserve">        Currency: company.Currency || "",</w:t>
        <w:br/>
        <w:t xml:space="preserve">        LastTransactionDate: company.LastTransactionDate || "",</w:t>
        <w:br/>
        <w:t xml:space="preserve">        Balance: company.Balance || 0</w:t>
        <w:br/>
        <w:t xml:space="preserve">      });</w:t>
        <w:br/>
        <w:t xml:space="preserve">    }</w:t>
        <w:br/>
        <w:t xml:space="preserve">  }, [company]);</w:t>
        <w:br/>
        <w:br/>
        <w:t xml:space="preserve">  const handleChange = (e) =&gt; {</w:t>
        <w:br/>
        <w:t xml:space="preserve">    const { name, value } = e.target;</w:t>
        <w:br/>
        <w:t xml:space="preserve">    setCompanyData((prev) =&gt; ({ ...prev, [name]: value }));</w:t>
        <w:br/>
        <w:t xml:space="preserve">  };</w:t>
        <w:br/>
        <w:br/>
        <w:t xml:space="preserve">  const handleSubmit = async () =&gt; {</w:t>
        <w:br/>
        <w:t xml:space="preserve">    const url = (type === 'Create') ? "http://localhost:5000/createCompany" : "http://localhost:5000/alterCompany"</w:t>
        <w:br/>
        <w:t xml:space="preserve">    const response = await fetch(url, {</w:t>
        <w:br/>
        <w:t xml:space="preserve">      method: "POST",</w:t>
        <w:br/>
        <w:t xml:space="preserve">      headers: { "Content-Type": "application/json" },</w:t>
        <w:br/>
        <w:t xml:space="preserve">      body: JSON.stringify({userId,companyData}),</w:t>
        <w:br/>
        <w:t xml:space="preserve">    });</w:t>
        <w:br/>
        <w:t xml:space="preserve">    const data = await response.json()</w:t>
        <w:br/>
        <w:t xml:space="preserve">    alert(data.message)</w:t>
        <w:br/>
        <w:t xml:space="preserve">    setCompanyData({</w:t>
        <w:br/>
        <w:t xml:space="preserve">        Name: "",</w:t>
        <w:br/>
        <w:t xml:space="preserve">        Address: "",</w:t>
        <w:br/>
        <w:t xml:space="preserve">        State: "",</w:t>
        <w:br/>
        <w:t xml:space="preserve">        Mobile: "",</w:t>
        <w:br/>
        <w:t xml:space="preserve">        Email: "",</w:t>
        <w:br/>
        <w:t xml:space="preserve">        Currency: "",</w:t>
        <w:br/>
        <w:t xml:space="preserve">        LastTransactionDate: date,</w:t>
        <w:br/>
        <w:t xml:space="preserve">        Balance: 0</w:t>
        <w:br/>
        <w:t xml:space="preserve">      })</w:t>
        <w:br/>
        <w:t xml:space="preserve">  };</w:t>
        <w:br/>
        <w:br/>
        <w:t xml:space="preserve">  return (</w:t>
        <w:br/>
        <w:t xml:space="preserve">    &lt;div id="dashboardContainer" className={`Container flex flex-column`}&gt;</w:t>
        <w:br/>
        <w:t xml:space="preserve">      &lt;Navbar /&gt;</w:t>
        <w:br/>
        <w:t xml:space="preserve">      &lt;div id="bodyContainer" className={`flex flex-row`}&gt;</w:t>
        <w:br/>
        <w:t xml:space="preserve">        &lt;div id="mainSection" className="flex flex-column"&gt;</w:t>
        <w:br/>
        <w:t xml:space="preserve">          &lt;div id="displayTable" className="flex flex-column"&gt;</w:t>
        <w:br/>
        <w:t xml:space="preserve">            &lt;div id="headerRow" className="row flex flex-row spaceBetween"&gt;</w:t>
        <w:br/>
        <w:t xml:space="preserve">              &lt;p className="titleTextNormal bold"&gt;{type} Company&lt;/p&gt;</w:t>
        <w:br/>
        <w:t xml:space="preserve">            &lt;/div&gt;</w:t>
        <w:br/>
        <w:t xml:space="preserve">            &lt;div className="inputBoxContainer"&gt;</w:t>
        <w:br/>
        <w:t xml:space="preserve">              &lt;div className="inputBox flex flex-row alignItems_Center spaceBetween"&gt;</w:t>
        <w:br/>
        <w:t xml:space="preserve">                &lt;p className="labelText bold"&gt;Company Name&lt;/p&gt;</w:t>
        <w:br/>
        <w:t xml:space="preserve">                &lt;input</w:t>
        <w:br/>
        <w:t xml:space="preserve">                  type="text"</w:t>
        <w:br/>
        <w:t xml:space="preserve">                  name="Name"</w:t>
        <w:br/>
        <w:t xml:space="preserve">                  placeholder="eg. ABC Corporation"</w:t>
        <w:br/>
        <w:t xml:space="preserve">                  value={companyData.Name}</w:t>
        <w:br/>
        <w:t xml:space="preserve">                  onChange={handleChange}</w:t>
        <w:br/>
        <w:t xml:space="preserve">                /&gt;</w:t>
        <w:br/>
        <w:t xml:space="preserve">              &lt;/div&gt;</w:t>
        <w:br/>
        <w:t xml:space="preserve">              &lt;div className="inputBox flex flex-row alignItems_Center spaceBetween"&gt;</w:t>
        <w:br/>
        <w:t xml:space="preserve">                &lt;p className="labelText bold"&gt;Address&lt;/p&gt;</w:t>
        <w:br/>
        <w:t xml:space="preserve">                &lt;input</w:t>
        <w:br/>
        <w:t xml:space="preserve">                  type="text"</w:t>
        <w:br/>
        <w:t xml:space="preserve">                  name="Address"</w:t>
        <w:br/>
        <w:t xml:space="preserve">                  placeholder="eg. 248 Diego Street, LA"</w:t>
        <w:br/>
        <w:t xml:space="preserve">                  value={companyData.Address}</w:t>
        <w:br/>
        <w:t xml:space="preserve">                  onChange={handleChange}</w:t>
        <w:br/>
        <w:t xml:space="preserve">                /&gt;</w:t>
        <w:br/>
        <w:t xml:space="preserve">              &lt;/div&gt;</w:t>
        <w:br/>
        <w:t xml:space="preserve">              &lt;div className="inputBox flex flex-row alignItems_Center spaceBetween"&gt;</w:t>
        <w:br/>
        <w:t xml:space="preserve">                &lt;p className="labelText bold"&gt;State&lt;/p&gt;</w:t>
        <w:br/>
        <w:t xml:space="preserve">                &lt;input</w:t>
        <w:br/>
        <w:t xml:space="preserve">                  type="text"</w:t>
        <w:br/>
        <w:t xml:space="preserve">                  name="State"</w:t>
        <w:br/>
        <w:t xml:space="preserve">                  placeholder="Select State"</w:t>
        <w:br/>
        <w:t xml:space="preserve">                  value={companyData.State}</w:t>
        <w:br/>
        <w:t xml:space="preserve">                  onChange={handleChange}</w:t>
        <w:br/>
        <w:t xml:space="preserve">                /&gt;</w:t>
        <w:br/>
        <w:t xml:space="preserve">              &lt;/div&gt;</w:t>
        <w:br/>
        <w:t xml:space="preserve">              &lt;div className="inputBox flex flex-row alignItems_Center spaceBetween"&gt;</w:t>
        <w:br/>
        <w:t xml:space="preserve">                &lt;p className="labelText bold"&gt;Mobile No&lt;/p&gt;</w:t>
        <w:br/>
        <w:t xml:space="preserve">                &lt;input</w:t>
        <w:br/>
        <w:t xml:space="preserve">                  type="tel"</w:t>
        <w:br/>
        <w:t xml:space="preserve">                  name="Mobile"</w:t>
        <w:br/>
        <w:t xml:space="preserve">                  placeholder="eg. 9876543210"</w:t>
        <w:br/>
        <w:t xml:space="preserve">                  value={companyData.Mobile}</w:t>
        <w:br/>
        <w:t xml:space="preserve">                  onChange={handleChange}</w:t>
        <w:br/>
        <w:t xml:space="preserve">                /&gt;</w:t>
        <w:br/>
        <w:t xml:space="preserve">              &lt;/div&gt;</w:t>
        <w:br/>
        <w:t xml:space="preserve">              &lt;div className="inputBox flex flex-row alignItems_Center spaceBetween"&gt;</w:t>
        <w:br/>
        <w:t xml:space="preserve">                &lt;p className="labelText bold"&gt;Email&lt;/p&gt;</w:t>
        <w:br/>
        <w:t xml:space="preserve">                &lt;input</w:t>
        <w:br/>
        <w:t xml:space="preserve">                  type="email"</w:t>
        <w:br/>
        <w:t xml:space="preserve">                  name="Email"</w:t>
        <w:br/>
        <w:t xml:space="preserve">                  placeholder="eg. info@abc.com"</w:t>
        <w:br/>
        <w:t xml:space="preserve">                  value={companyData.Email}</w:t>
        <w:br/>
        <w:t xml:space="preserve">                  onChange={handleChange}</w:t>
        <w:br/>
        <w:t xml:space="preserve">                /&gt;</w:t>
        <w:br/>
        <w:t xml:space="preserve">              &lt;/div&gt;</w:t>
        <w:br/>
        <w:t xml:space="preserve">              &lt;div className="inputBox flex flex-row alignItems_Center spaceBetween"&gt;</w:t>
        <w:br/>
        <w:t xml:space="preserve">                &lt;p className="labelText bold"&gt;Currency&lt;/p&gt;</w:t>
        <w:br/>
        <w:t xml:space="preserve">                &lt;input</w:t>
        <w:br/>
        <w:t xml:space="preserve">                  list="currencyOptions"</w:t>
        <w:br/>
        <w:t xml:space="preserve">                  name="Currency"</w:t>
        <w:br/>
        <w:t xml:space="preserve">                  placeholder="Base Currency"</w:t>
        <w:br/>
        <w:t xml:space="preserve">                  value={companyData.Currency}</w:t>
        <w:br/>
        <w:t xml:space="preserve">                  onChange={handleChange}</w:t>
        <w:br/>
        <w:t xml:space="preserve">                /&gt;</w:t>
        <w:br/>
        <w:t xml:space="preserve">                &lt;datalist id="currencyOptions"&gt;</w:t>
        <w:br/>
        <w:t xml:space="preserve">                  {currencies.map((currency) =&gt; (</w:t>
        <w:br/>
        <w:t xml:space="preserve">                    &lt;option key={currency} value={currency}&gt;</w:t>
        <w:br/>
        <w:t xml:space="preserve">                      {currency}</w:t>
        <w:br/>
        <w:t xml:space="preserve">                    &lt;/option&gt;</w:t>
        <w:br/>
        <w:t xml:space="preserve">                  ))}</w:t>
        <w:br/>
        <w:t xml:space="preserve">                &lt;/datalist&gt;</w:t>
        <w:br/>
        <w:t xml:space="preserve">              &lt;/div&gt;</w:t>
        <w:br/>
        <w:t xml:space="preserve">              &lt;div className="btnBox flex flex-row"&gt;</w:t>
        <w:br/>
        <w:t xml:space="preserve">                &lt;button</w:t>
        <w:br/>
        <w:t xml:space="preserve">                  className="btnMini btnHalf orange"</w:t>
        <w:br/>
        <w:t xml:space="preserve">                  onClick={() =&gt;</w:t>
        <w:br/>
        <w:t xml:space="preserve">                    setCompanyData({</w:t>
        <w:br/>
        <w:t xml:space="preserve">                      Name: "",</w:t>
        <w:br/>
        <w:t xml:space="preserve">                      Address: "",</w:t>
        <w:br/>
        <w:t xml:space="preserve">                      State: "",</w:t>
        <w:br/>
        <w:t xml:space="preserve">                      Mobile: "",</w:t>
        <w:br/>
        <w:t xml:space="preserve">                      Email: "",</w:t>
        <w:br/>
        <w:t xml:space="preserve">                      Currency: "",</w:t>
        <w:br/>
        <w:t xml:space="preserve">                      LastTransactionDate: date,</w:t>
        <w:br/>
        <w:t xml:space="preserve">                      Balance: 0</w:t>
        <w:br/>
        <w:t xml:space="preserve">                    })</w:t>
        <w:br/>
        <w:t xml:space="preserve">                  }</w:t>
        <w:br/>
        <w:t xml:space="preserve">                &gt;</w:t>
        <w:br/>
        <w:t xml:space="preserve">                  Reset</w:t>
        <w:br/>
        <w:t xml:space="preserve">                &lt;/button&gt;</w:t>
        <w:br/>
        <w:t xml:space="preserve">                &lt;button</w:t>
        <w:br/>
        <w:t xml:space="preserve">                  type="submit"</w:t>
        <w:br/>
        <w:t xml:space="preserve">                  className="btnMini btnHalf blue"</w:t>
        <w:br/>
        <w:t xml:space="preserve">                  onClick={handleSubmit}</w:t>
        <w:br/>
        <w:t xml:space="preserve">                &gt;</w:t>
        <w:br/>
        <w:t xml:space="preserve">                  Submit</w:t>
        <w:br/>
        <w:t xml:space="preserve">                &lt;/button&gt;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  &lt;ActionBox title={"Company"} /&gt;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Dashboard.jsx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Navbar from "../Components/Navbar";</w:t>
        <w:br/>
        <w:t>import ActionBox from "../Components/ActionBox";</w:t>
        <w:br/>
        <w:t>import { UserContext } from "../contexts/userContext";</w:t>
        <w:br/>
        <w:t>import { DateContext } from "../contexts/dateContext";</w:t>
        <w:br/>
        <w:t>import { useNavigate } from "react-router-dom";</w:t>
        <w:br/>
        <w:t>import { useContext, useEffect, useState } from "react";</w:t>
        <w:br/>
        <w:br/>
        <w:t>export default function Dashboard() {</w:t>
        <w:br/>
        <w:t xml:space="preserve">    const nav = useNavigate();</w:t>
        <w:br/>
        <w:t xml:space="preserve">    const { userId } = useContext(UserContext);</w:t>
        <w:br/>
        <w:t xml:space="preserve">    const { date } = useContext(DateContext);</w:t>
        <w:br/>
        <w:t xml:space="preserve">    const [companies, setCompanies] = useState([]);</w:t>
        <w:br/>
        <w:t xml:space="preserve">    const [loading, setLoading] = useState(true);</w:t>
        <w:br/>
        <w:br/>
        <w:t xml:space="preserve">    useEffect(() =&gt; {</w:t>
        <w:br/>
        <w:t xml:space="preserve">        if (!userId) {</w:t>
        <w:br/>
        <w:t xml:space="preserve">            nav("/login");</w:t>
        <w:br/>
        <w:t xml:space="preserve">            return;</w:t>
        <w:br/>
        <w:t xml:space="preserve">        }</w:t>
        <w:br/>
        <w:br/>
        <w:t xml:space="preserve">        const fetchCompanies = async () =&gt; {</w:t>
        <w:br/>
        <w:t xml:space="preserve">            try {</w:t>
        <w:br/>
        <w:t xml:space="preserve">                const response = await fetch(`http://localhost:5000/getUser/${userId}`);</w:t>
        <w:br/>
        <w:t xml:space="preserve">                const data = await response.json();</w:t>
        <w:br/>
        <w:br/>
        <w:t xml:space="preserve">                if (response.ok) {</w:t>
        <w:br/>
        <w:t xml:space="preserve">                    console.log(data.message)</w:t>
        <w:br/>
        <w:t xml:space="preserve">                    setCompanies(data.Companies || []);</w:t>
        <w:br/>
        <w:t xml:space="preserve">                }</w:t>
        <w:br/>
        <w:t xml:space="preserve">            } catch (error) {</w:t>
        <w:br/>
        <w:t xml:space="preserve">                console.error("Error fetching User Compnay:", error);</w:t>
        <w:br/>
        <w:t xml:space="preserve">            } finally {</w:t>
        <w:br/>
        <w:t xml:space="preserve">                setLoading(false);</w:t>
        <w:br/>
        <w:t xml:space="preserve">            }</w:t>
        <w:br/>
        <w:t xml:space="preserve">        };</w:t>
        <w:br/>
        <w:br/>
        <w:t xml:space="preserve">        fetchCompanies();</w:t>
        <w:br/>
        <w:t xml:space="preserve">    }, [userId, nav]);</w:t>
        <w:br/>
        <w:br/>
        <w:t xml:space="preserve">    return (</w:t>
        <w:br/>
        <w:t xml:space="preserve">        &lt;div id="dashboardContainer" className="Container flex flex-column"&gt;</w:t>
        <w:br/>
        <w:t xml:space="preserve">            &lt;Navbar /&gt;</w:t>
        <w:br/>
        <w:t xml:space="preserve">            &lt;div id="bodyContainer" className="flex flex-row"&gt;</w:t>
        <w:br/>
        <w:t xml:space="preserve">                &lt;div id="mainSection" className="flex flex-column"&gt;</w:t>
        <w:br/>
        <w:t xml:space="preserve">                    &lt;div id="headerSection" className="flex flex-row spaceBetween"&gt;</w:t>
        <w:br/>
        <w:t xml:space="preserve">                        &lt;div className="headerTitleCard flex flex-column"&gt;</w:t>
        <w:br/>
        <w:t xml:space="preserve">                            &lt;p className="titleTextNormal"&gt;Current Period&lt;/p&gt;</w:t>
        <w:br/>
        <w:t xml:space="preserve">                            &lt;p className="headerText bold"&gt;01 Apr 2025 - 31 Mar 2026&lt;/p&gt;</w:t>
        <w:br/>
        <w:t xml:space="preserve">                        &lt;/div&gt;</w:t>
        <w:br/>
        <w:t xml:space="preserve">                        &lt;div className="headerTitleCard flex flex-column"&gt;</w:t>
        <w:br/>
        <w:t xml:space="preserve">                            &lt;p className="titleTextNormal"&gt;Transaction Date&lt;/p&gt;</w:t>
        <w:br/>
        <w:t xml:space="preserve">                            &lt;p className="headerText bold"&gt;{date}&lt;/p&gt;</w:t>
        <w:br/>
        <w:t xml:space="preserve">                        &lt;/div&gt;</w:t>
        <w:br/>
        <w:t xml:space="preserve">                    &lt;/div&gt;</w:t>
        <w:br/>
        <w:t xml:space="preserve">                    &lt;div id="displayTable" className="flex flex-column"&gt;</w:t>
        <w:br/>
        <w:t xml:space="preserve">                        &lt;div id="headerRow" className="row flex flex-row spaceBetween"&gt;</w:t>
        <w:br/>
        <w:t xml:space="preserve">                            &lt;p className="titleTextNormal bold"&gt;Company Name&lt;/p&gt;</w:t>
        <w:br/>
        <w:t xml:space="preserve">                            &lt;p className="titleTextNormal bold"&gt;Last Transaction Date&lt;/p&gt;</w:t>
        <w:br/>
        <w:t xml:space="preserve">                        &lt;/div&gt;</w:t>
        <w:br/>
        <w:br/>
        <w:t xml:space="preserve">                        {loading &amp;&amp; (</w:t>
        <w:br/>
        <w:t xml:space="preserve">                            &lt;p className="rowText bold talign_center"&gt;Loading...&lt;/p&gt;</w:t>
        <w:br/>
        <w:t xml:space="preserve">                        )}</w:t>
        <w:br/>
        <w:br/>
        <w:t xml:space="preserve">                        {!loading &amp;&amp; companies.length === 0 &amp;&amp; (</w:t>
        <w:br/>
        <w:t xml:space="preserve">                            &lt;p className="rowText bold error talign_center"&gt;No Companies Created&lt;/p&gt;</w:t>
        <w:br/>
        <w:t xml:space="preserve">                        )}</w:t>
        <w:br/>
        <w:br/>
        <w:t xml:space="preserve">                        {companies.map((company, index) =&gt; (</w:t>
        <w:br/>
        <w:t xml:space="preserve">                            &lt;div</w:t>
        <w:br/>
        <w:t xml:space="preserve">                                key={index}</w:t>
        <w:br/>
        <w:t xml:space="preserve">                                className="row flex flex-row spaceBetween"</w:t>
        <w:br/>
        <w:t xml:space="preserve">                            &gt;</w:t>
        <w:br/>
        <w:t xml:space="preserve">                                &lt;p className="rowText bold"&gt;M/s {company.Name}&lt;/p&gt;</w:t>
        <w:br/>
        <w:t xml:space="preserve">                                &lt;p className="rowText"&gt;{company.LastTransactionDate ? company.LastTransactionDate : "No Vouchers Entered"}&lt;/p&gt;</w:t>
        <w:br/>
        <w:t xml:space="preserve">                            &lt;/div&gt;</w:t>
        <w:br/>
        <w:t xml:space="preserve">                        ))}</w:t>
        <w:br/>
        <w:t xml:space="preserve">                    &lt;/div&gt;</w:t>
        <w:br/>
        <w:t xml:space="preserve">                &lt;/div&gt;</w:t>
        <w:br/>
        <w:t xml:space="preserve">                &lt;ActionBox /&gt;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ItemModal.jsx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{useEffect, useState } from "react";</w:t>
        <w:br/>
        <w:t>import { useNavigate } from "react-router-dom";</w:t>
        <w:br/>
        <w:br/>
        <w:t>export default function ItemModal({ onClose, userId }) {</w:t>
        <w:br/>
        <w:t xml:space="preserve">  const [action, setAction] = useState("");</w:t>
        <w:br/>
        <w:t xml:space="preserve">  const [itemName, setItemName] = useState("");</w:t>
        <w:br/>
        <w:t xml:space="preserve">  const [qtyInStock, setQtyInStock] = useState(0);</w:t>
        <w:br/>
        <w:t xml:space="preserve">  const [selectedDeleteItem, setSelectedDeleteItem] = useState("");</w:t>
        <w:br/>
        <w:t xml:space="preserve">  const [selectedAlterItem, setSelectedAlterItem] = useState("");</w:t>
        <w:br/>
        <w:t xml:space="preserve">  const [items, setItems] = useState([]);</w:t>
        <w:br/>
        <w:br/>
        <w:t xml:space="preserve">  const handleAction = (selectedAction) =&gt; {</w:t>
        <w:br/>
        <w:t xml:space="preserve">    setAction(selectedAction);</w:t>
        <w:br/>
        <w:t xml:space="preserve">  };</w:t>
        <w:br/>
        <w:br/>
        <w:t xml:space="preserve">  const companyName = localStorage.getItem("Company");</w:t>
        <w:br/>
        <w:t xml:space="preserve">  const nav = useNavigate();</w:t>
        <w:br/>
        <w:br/>
        <w:t xml:space="preserve">  useEffect(() =&gt; {</w:t>
        <w:br/>
        <w:t xml:space="preserve">    const fetchCompanies = async () =&gt; {</w:t>
        <w:br/>
        <w:t xml:space="preserve">      if (!companyName) {</w:t>
        <w:br/>
        <w:t xml:space="preserve">        alert("Select a Company First");</w:t>
        <w:br/>
        <w:t xml:space="preserve">        nav(`/select/Company`);</w:t>
        <w:br/>
        <w:t xml:space="preserve">        return;</w:t>
        <w:br/>
        <w:t xml:space="preserve">      } else {</w:t>
        <w:br/>
        <w:t xml:space="preserve">        if (action === "alter" || action === "delete") {</w:t>
        <w:br/>
        <w:t xml:space="preserve">          try {</w:t>
        <w:br/>
        <w:t xml:space="preserve">            const response = await fetch(`http://localhost:5000/fetchItems`, {</w:t>
        <w:br/>
        <w:t xml:space="preserve">              method: 'POST',</w:t>
        <w:br/>
        <w:t xml:space="preserve">              headers: { "Content-Type": "application/json" },</w:t>
        <w:br/>
        <w:t xml:space="preserve">              body: JSON.stringify({ userId: userId, companyName: companyName }),</w:t>
        <w:br/>
        <w:t xml:space="preserve">            });</w:t>
        <w:br/>
        <w:br/>
        <w:t xml:space="preserve">            const data = await response.json();</w:t>
        <w:br/>
        <w:t xml:space="preserve">            console.log(data.message)</w:t>
        <w:br/>
        <w:t xml:space="preserve">            if (response.ok &amp;&amp; data.items) {</w:t>
        <w:br/>
        <w:t xml:space="preserve">              setItems(data.items);</w:t>
        <w:br/>
        <w:t xml:space="preserve">            }</w:t>
        <w:br/>
        <w:t xml:space="preserve">          } catch (error) {</w:t>
        <w:br/>
        <w:t xml:space="preserve">            console.log("Error Fetching Items " + error);</w:t>
        <w:br/>
        <w:t xml:space="preserve">          }</w:t>
        <w:br/>
        <w:t xml:space="preserve">        }</w:t>
        <w:br/>
        <w:t xml:space="preserve">      }</w:t>
        <w:br/>
        <w:t xml:space="preserve">    };</w:t>
        <w:br/>
        <w:br/>
        <w:t xml:space="preserve">    fetchCompanies();</w:t>
        <w:br/>
        <w:t xml:space="preserve">  }, [action, companyName, userId, nav]);</w:t>
        <w:br/>
        <w:br/>
        <w:t xml:space="preserve">  const onSubmit = async() =&gt;{</w:t>
        <w:br/>
        <w:t xml:space="preserve">        const url = (action === "create") ? "http://localhost:5000/createItems" : "http://localhost:5000/updateItems"</w:t>
        <w:br/>
        <w:t xml:space="preserve">        try {</w:t>
        <w:br/>
        <w:t xml:space="preserve">          const response = await fetch(url, {</w:t>
        <w:br/>
        <w:t xml:space="preserve">            method: 'POST',</w:t>
        <w:br/>
        <w:t xml:space="preserve">            headers: { "Content-Type": "application/json" },</w:t>
        <w:br/>
        <w:t xml:space="preserve">            body: JSON.stringify({ userId: userId, companyName: companyName, itemName: itemName, qtyInStock: qtyInStock }),</w:t>
        <w:br/>
        <w:t xml:space="preserve">          });</w:t>
        <w:br/>
        <w:br/>
        <w:t xml:space="preserve">          const data = await response.json();</w:t>
        <w:br/>
        <w:t xml:space="preserve">          alert(data.message)</w:t>
        <w:br/>
        <w:t xml:space="preserve">        } catch (error) {</w:t>
        <w:br/>
        <w:t xml:space="preserve">          console.log("Error Creating/Updating Items " + error);</w:t>
        <w:br/>
        <w:t xml:space="preserve">        }</w:t>
        <w:br/>
        <w:t xml:space="preserve">  }</w:t>
        <w:br/>
        <w:br/>
        <w:t xml:space="preserve">  const onDelete = async () =&gt;{</w:t>
        <w:br/>
        <w:t xml:space="preserve">    try {</w:t>
        <w:br/>
        <w:t xml:space="preserve">        const response = await fetch("http://localhost:5000/deleteItems", {</w:t>
        <w:br/>
        <w:t xml:space="preserve">          method: 'POST',</w:t>
        <w:br/>
        <w:t xml:space="preserve">          headers: { "Content-Type": "application/json" },</w:t>
        <w:br/>
        <w:t xml:space="preserve">          body: JSON.stringify({ userId: userId, companyName: companyName, itemName: selectedDeleteItem }),</w:t>
        <w:br/>
        <w:t xml:space="preserve">        });</w:t>
        <w:br/>
        <w:br/>
        <w:t xml:space="preserve">        const data = await response.json();</w:t>
        <w:br/>
        <w:t xml:space="preserve">        alert(data.message)</w:t>
        <w:br/>
        <w:t xml:space="preserve">      } catch (error) {</w:t>
        <w:br/>
        <w:t xml:space="preserve">        console.log("Error Deleting Items " + error);</w:t>
        <w:br/>
        <w:t xml:space="preserve">      }</w:t>
        <w:br/>
        <w:t xml:space="preserve">  }</w:t>
        <w:br/>
        <w:br/>
        <w:t xml:space="preserve">  useEffect(() =&gt; {</w:t>
        <w:br/>
        <w:t xml:space="preserve">    const fetchItemDetails = () =&gt; {</w:t>
        <w:br/>
        <w:t xml:space="preserve">      const item = items.find((item) =&gt; item.Name === selectedAlterItem);</w:t>
        <w:br/>
        <w:t xml:space="preserve">      setItemName(item?.Name || "");</w:t>
        <w:br/>
        <w:t xml:space="preserve">      setQtyInStock(item?.Qty || 0);</w:t>
        <w:br/>
        <w:t xml:space="preserve">    };</w:t>
        <w:br/>
        <w:t xml:space="preserve">    if (selectedAlterItem) {</w:t>
        <w:br/>
        <w:t xml:space="preserve">        fetchItemDetails();</w:t>
        <w:br/>
        <w:t xml:space="preserve">      }</w:t>
        <w:br/>
        <w:t xml:space="preserve">  }, [selectedAlterItem, items]);</w:t>
        <w:br/>
        <w:br/>
        <w:t xml:space="preserve">  const handleSubmit = () =&gt; {</w:t>
        <w:br/>
        <w:t xml:space="preserve">    if (action === "create" || action === "alter") {</w:t>
        <w:br/>
        <w:t xml:space="preserve">      if (itemName.trim() === "" || qtyInStock &lt;= 0) {</w:t>
        <w:br/>
        <w:t xml:space="preserve">        alert("Please provide valid item details.");</w:t>
        <w:br/>
        <w:t xml:space="preserve">        return;</w:t>
        <w:br/>
        <w:t xml:space="preserve">      }</w:t>
        <w:br/>
        <w:t xml:space="preserve">      onSubmit();</w:t>
        <w:br/>
        <w:t xml:space="preserve">      setItemName("");</w:t>
        <w:br/>
        <w:t xml:space="preserve">      setQtyInStock(0);</w:t>
        <w:br/>
        <w:t xml:space="preserve">      setSelectedAlterItem("")</w:t>
        <w:br/>
        <w:t xml:space="preserve">      handleAction("");</w:t>
        <w:br/>
        <w:t xml:space="preserve">    }</w:t>
        <w:br/>
        <w:t xml:space="preserve">  };</w:t>
        <w:br/>
        <w:br/>
        <w:t xml:space="preserve">  const handleDelete = () =&gt; {</w:t>
        <w:br/>
        <w:t xml:space="preserve">    if (!selectedDeleteItem) {</w:t>
        <w:br/>
        <w:t xml:space="preserve">      alert("Please select an item to delete.");</w:t>
        <w:br/>
        <w:t xml:space="preserve">      return;</w:t>
        <w:br/>
        <w:t xml:space="preserve">    }</w:t>
        <w:br/>
        <w:t xml:space="preserve">    onDelete()</w:t>
        <w:br/>
        <w:t xml:space="preserve">    setSelectedDeleteItem("")</w:t>
        <w:br/>
        <w:t xml:space="preserve">    handleAction("");</w:t>
        <w:br/>
        <w:t xml:space="preserve">  };</w:t>
        <w:br/>
        <w:br/>
        <w:t xml:space="preserve">  return (</w:t>
        <w:br/>
        <w:t xml:space="preserve">    &lt;div className="modalOverlay"&gt;</w:t>
        <w:br/>
        <w:t xml:space="preserve">      &lt;div className="modal flex flex-column"&gt;</w:t>
        <w:br/>
        <w:t xml:space="preserve">        &lt;div className="flex flex-row spaceBetween"&gt;</w:t>
        <w:br/>
        <w:t xml:space="preserve">          &lt;p className="titleText"&gt;Manage Items&lt;/p&gt;</w:t>
        <w:br/>
        <w:t xml:space="preserve">          &lt;button className="btnMini btnHalf blue" onClick={onClose}&gt;</w:t>
        <w:br/>
        <w:t xml:space="preserve">            X</w:t>
        <w:br/>
        <w:t xml:space="preserve">          &lt;/button&gt;</w:t>
        <w:br/>
        <w:t xml:space="preserve">        &lt;/div&gt;</w:t>
        <w:br/>
        <w:br/>
        <w:t xml:space="preserve">        {action === "create" ? (</w:t>
        <w:br/>
        <w:t xml:space="preserve">          &lt;&gt;</w:t>
        <w:br/>
        <w:t xml:space="preserve">            &lt;div className="inputBox flex flex-row alignItems_Center spaceBetween"&gt;</w:t>
        <w:br/>
        <w:t xml:space="preserve">              &lt;p className="labelText bold"&gt;Item Name&lt;/p&gt;</w:t>
        <w:br/>
        <w:t xml:space="preserve">              &lt;input</w:t>
        <w:br/>
        <w:t xml:space="preserve">                type="text"</w:t>
        <w:br/>
        <w:t xml:space="preserve">                name="Name"</w:t>
        <w:br/>
        <w:t xml:space="preserve">                placeholder="eg. ABC Corporation"</w:t>
        <w:br/>
        <w:t xml:space="preserve">                value={itemName}</w:t>
        <w:br/>
        <w:t xml:space="preserve">                onChange={(e) =&gt; setItemName(e.target.value)}</w:t>
        <w:br/>
        <w:t xml:space="preserve">              /&gt;</w:t>
        <w:br/>
        <w:t xml:space="preserve">            &lt;/div&gt;</w:t>
        <w:br/>
        <w:t xml:space="preserve">            &lt;div className="inputBox flex flex-row alignItems_Center spaceBetween"&gt;</w:t>
        <w:br/>
        <w:t xml:space="preserve">              &lt;p className="labelText bold"&gt;Qty In Stock&lt;/p&gt;</w:t>
        <w:br/>
        <w:t xml:space="preserve">              &lt;input</w:t>
        <w:br/>
        <w:t xml:space="preserve">                type="number"</w:t>
        <w:br/>
        <w:t xml:space="preserve">                name="Qty"</w:t>
        <w:br/>
        <w:t xml:space="preserve">                value={qtyInStock}</w:t>
        <w:br/>
        <w:t xml:space="preserve">                onChange={(e) =&gt; setQtyInStock(parseInt(e.target.value) || 0)} </w:t>
        <w:br/>
        <w:t xml:space="preserve">              /&gt;</w:t>
        <w:br/>
        <w:t xml:space="preserve">            &lt;/div&gt;</w:t>
        <w:br/>
        <w:t xml:space="preserve">            &lt;div className="btnBox flex flex-row"&gt;</w:t>
        <w:br/>
        <w:t xml:space="preserve">              &lt;button className="btnMini btnHalf blue" onClick={handleSubmit}&gt;</w:t>
        <w:br/>
        <w:t xml:space="preserve">                Submit</w:t>
        <w:br/>
        <w:t xml:space="preserve">              &lt;/button&gt;</w:t>
        <w:br/>
        <w:t xml:space="preserve">              &lt;button className="btnMini btnHalf red" onClick={() =&gt; handleAction("")}&gt;</w:t>
        <w:br/>
        <w:t xml:space="preserve">                Cancel</w:t>
        <w:br/>
        <w:t xml:space="preserve">              &lt;/button&gt;</w:t>
        <w:br/>
        <w:t xml:space="preserve">            &lt;/div&gt;</w:t>
        <w:br/>
        <w:t xml:space="preserve">          &lt;/&gt;</w:t>
        <w:br/>
        <w:t xml:space="preserve">        ) : action === "alter" ? (</w:t>
        <w:br/>
        <w:t xml:space="preserve">          &lt;&gt;</w:t>
        <w:br/>
        <w:t xml:space="preserve">            &lt;div className="inputBox flex flex-row alignItems_Center spaceBetween"&gt;</w:t>
        <w:br/>
        <w:t xml:space="preserve">              &lt;p className="labelText bold"&gt;Select Item&lt;/p&gt;</w:t>
        <w:br/>
        <w:t xml:space="preserve">              &lt;input</w:t>
        <w:br/>
        <w:t xml:space="preserve">                list="items"</w:t>
        <w:br/>
        <w:t xml:space="preserve">                name="Items"</w:t>
        <w:br/>
        <w:t xml:space="preserve">                placeholder="Select Item to Alter"</w:t>
        <w:br/>
        <w:t xml:space="preserve">                value={selectedAlterItem}</w:t>
        <w:br/>
        <w:t xml:space="preserve">                onChange={(e) =&gt; setSelectedAlterItem(e.target.value)}</w:t>
        <w:br/>
        <w:t xml:space="preserve">              /&gt;</w:t>
        <w:br/>
        <w:t xml:space="preserve">              &lt;datalist id="items"&gt;</w:t>
        <w:br/>
        <w:t xml:space="preserve">                {items.map((item) =&gt; (</w:t>
        <w:br/>
        <w:t xml:space="preserve">                  &lt;option key={item.Name} value={item.Name}&gt;</w:t>
        <w:br/>
        <w:t xml:space="preserve">                    {item.Name}</w:t>
        <w:br/>
        <w:t xml:space="preserve">                  &lt;/option&gt;</w:t>
        <w:br/>
        <w:t xml:space="preserve">                ))}</w:t>
        <w:br/>
        <w:t xml:space="preserve">              &lt;/datalist&gt;</w:t>
        <w:br/>
        <w:t xml:space="preserve">            &lt;/div&gt;</w:t>
        <w:br/>
        <w:t xml:space="preserve">            &lt;div className="inputBox flex flex-row alignItems_Center spaceBetween"&gt;</w:t>
        <w:br/>
        <w:t xml:space="preserve">              &lt;p className="labelText bold"&gt;Item Name&lt;/p&gt;</w:t>
        <w:br/>
        <w:t xml:space="preserve">              &lt;input</w:t>
        <w:br/>
        <w:t xml:space="preserve">                type="text"</w:t>
        <w:br/>
        <w:t xml:space="preserve">                name="Name"</w:t>
        <w:br/>
        <w:t xml:space="preserve">                placeholder="eg. ABC Corporation"</w:t>
        <w:br/>
        <w:t xml:space="preserve">                value={itemName}</w:t>
        <w:br/>
        <w:t xml:space="preserve">                onChange={(e) =&gt; setItemName(e.target.value)}</w:t>
        <w:br/>
        <w:t xml:space="preserve">              /&gt;</w:t>
        <w:br/>
        <w:t xml:space="preserve">            &lt;/div&gt;</w:t>
        <w:br/>
        <w:t xml:space="preserve">            &lt;div className="inputBox flex flex-row alignItems_Center spaceBetween"&gt;</w:t>
        <w:br/>
        <w:t xml:space="preserve">              &lt;p className="labelText bold"&gt;Qty In Stock&lt;/p&gt;</w:t>
        <w:br/>
        <w:t xml:space="preserve">              &lt;input</w:t>
        <w:br/>
        <w:t xml:space="preserve">                type="number"</w:t>
        <w:br/>
        <w:t xml:space="preserve">                name="Qty"</w:t>
        <w:br/>
        <w:t xml:space="preserve">                value={qtyInStock}</w:t>
        <w:br/>
        <w:t xml:space="preserve">                onChange={(e) =&gt; setQtyInStock(parseInt(e.target.value) || 0)}  // Parse to number</w:t>
        <w:br/>
        <w:t xml:space="preserve">              /&gt;</w:t>
        <w:br/>
        <w:t xml:space="preserve">            &lt;/div&gt;</w:t>
        <w:br/>
        <w:t xml:space="preserve">            &lt;div className="btnBox flex flex-row"&gt;</w:t>
        <w:br/>
        <w:t xml:space="preserve">              &lt;button className="btnMini btnHalf blue" onClick={handleSubmit}&gt;</w:t>
        <w:br/>
        <w:t xml:space="preserve">                Submit</w:t>
        <w:br/>
        <w:t xml:space="preserve">              &lt;/button&gt;</w:t>
        <w:br/>
        <w:t xml:space="preserve">              &lt;button className="btnMini btnHalf red" onClick={() =&gt; handleAction("")}&gt;</w:t>
        <w:br/>
        <w:t xml:space="preserve">                Cancel</w:t>
        <w:br/>
        <w:t xml:space="preserve">              &lt;/button&gt;</w:t>
        <w:br/>
        <w:t xml:space="preserve">            &lt;/div&gt;</w:t>
        <w:br/>
        <w:t xml:space="preserve">          &lt;/&gt;</w:t>
        <w:br/>
        <w:t xml:space="preserve">        ) : action === "delete" ? (</w:t>
        <w:br/>
        <w:t xml:space="preserve">          &lt;&gt;</w:t>
        <w:br/>
        <w:t xml:space="preserve">            &lt;div className="inputBox flex flex-row alignItems_Center spaceBetween"&gt;</w:t>
        <w:br/>
        <w:t xml:space="preserve">              &lt;p className="labelText bold"&gt;Select Item&lt;/p&gt;</w:t>
        <w:br/>
        <w:t xml:space="preserve">              &lt;input</w:t>
        <w:br/>
        <w:t xml:space="preserve">                list="items"</w:t>
        <w:br/>
        <w:t xml:space="preserve">                name="Items"</w:t>
        <w:br/>
        <w:t xml:space="preserve">                placeholder="Select Item to Delete"</w:t>
        <w:br/>
        <w:t xml:space="preserve">                value={selectedDeleteItem}</w:t>
        <w:br/>
        <w:t xml:space="preserve">                onChange={(e) =&gt; setSelectedDeleteItem(e.target.value)}</w:t>
        <w:br/>
        <w:t xml:space="preserve">              /&gt;</w:t>
        <w:br/>
        <w:t xml:space="preserve">              &lt;datalist id="items"&gt;</w:t>
        <w:br/>
        <w:t xml:space="preserve">                {items.map((item) =&gt; (</w:t>
        <w:br/>
        <w:t xml:space="preserve">                  &lt;option key={item.Name} value={item.Name}&gt;</w:t>
        <w:br/>
        <w:t xml:space="preserve">                    {item.Name}</w:t>
        <w:br/>
        <w:t xml:space="preserve">                  &lt;/option&gt;</w:t>
        <w:br/>
        <w:t xml:space="preserve">                ))}</w:t>
        <w:br/>
        <w:t xml:space="preserve">              &lt;/datalist&gt;</w:t>
        <w:br/>
        <w:t xml:space="preserve">            &lt;/div&gt;</w:t>
        <w:br/>
        <w:t xml:space="preserve">            &lt;div className="btnBox flex flex-row"&gt;</w:t>
        <w:br/>
        <w:t xml:space="preserve">              &lt;button className="btnMini btnHalf red" onClick={handleDelete}&gt;</w:t>
        <w:br/>
        <w:t xml:space="preserve">                Delete</w:t>
        <w:br/>
        <w:t xml:space="preserve">              &lt;/button&gt;</w:t>
        <w:br/>
        <w:t xml:space="preserve">              &lt;button className="btnMini btnHalf blue" onClick={() =&gt; handleAction("")}&gt;</w:t>
        <w:br/>
        <w:t xml:space="preserve">                Cancel</w:t>
        <w:br/>
        <w:t xml:space="preserve">              &lt;/button&gt;</w:t>
        <w:br/>
        <w:t xml:space="preserve">            &lt;/div&gt;</w:t>
        <w:br/>
        <w:t xml:space="preserve">          &lt;/&gt;</w:t>
        <w:br/>
        <w:t xml:space="preserve">        ) : (</w:t>
        <w:br/>
        <w:t xml:space="preserve">          &lt;div className="btnBox flex flex-row"&gt;</w:t>
        <w:br/>
        <w:t xml:space="preserve">            &lt;button</w:t>
        <w:br/>
        <w:t xml:space="preserve">              className="btnMini btnHalf green"</w:t>
        <w:br/>
        <w:t xml:space="preserve">              onClick={() =&gt; handleAction("create")}</w:t>
        <w:br/>
        <w:t xml:space="preserve">            &gt;</w:t>
        <w:br/>
        <w:t xml:space="preserve">              Create Item</w:t>
        <w:br/>
        <w:t xml:space="preserve">            &lt;/button&gt;</w:t>
        <w:br/>
        <w:t xml:space="preserve">            &lt;button</w:t>
        <w:br/>
        <w:t xml:space="preserve">              className="btnMini btnHalf orange"</w:t>
        <w:br/>
        <w:t xml:space="preserve">              onClick={() =&gt; handleAction("alter")}</w:t>
        <w:br/>
        <w:t xml:space="preserve">            &gt;</w:t>
        <w:br/>
        <w:t xml:space="preserve">              Alter Item</w:t>
        <w:br/>
        <w:t xml:space="preserve">            &lt;/button&gt;</w:t>
        <w:br/>
        <w:t xml:space="preserve">            &lt;button</w:t>
        <w:br/>
        <w:t xml:space="preserve">              className="btnMini btnHalf red"</w:t>
        <w:br/>
        <w:t xml:space="preserve">              onClick={() =&gt; handleAction("delete")}</w:t>
        <w:br/>
        <w:t xml:space="preserve">            &gt;</w:t>
        <w:br/>
        <w:t xml:space="preserve">              Delete Item</w:t>
        <w:br/>
        <w:t xml:space="preserve">            &lt;/button&gt;</w:t>
        <w:br/>
        <w:t xml:space="preserve">          &lt;/div&gt;</w:t>
        <w:br/>
        <w:t xml:space="preserve">        )}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Login.jsx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{ useNavigate } from "react-router-dom";</w:t>
        <w:br/>
        <w:t>import "../App.css";</w:t>
        <w:br/>
        <w:t>import Logo from "../Assets/logo.svg";</w:t>
        <w:br/>
        <w:t>import { useState, useContext, useEffect } from "react";</w:t>
        <w:br/>
        <w:t>import {UserContext} from "../contexts/userContext";</w:t>
        <w:br/>
        <w:br/>
        <w:t>export default function Login(){</w:t>
        <w:br/>
        <w:t xml:space="preserve">    const nav =useNavigate();</w:t>
        <w:br/>
        <w:t xml:space="preserve">    const [emailuser, setEmailuser] = useState("")</w:t>
        <w:br/>
        <w:t xml:space="preserve">    const [Password, setPassword] = useState("")</w:t>
        <w:br/>
        <w:t xml:space="preserve">    const {setUserId, setUserName} = useContext(UserContext);</w:t>
        <w:br/>
        <w:br/>
        <w:t xml:space="preserve">    useEffect(()=&gt;{</w:t>
        <w:br/>
        <w:t xml:space="preserve">        if(localStorage.getItem("uid")){</w:t>
        <w:br/>
        <w:t xml:space="preserve">            setUserId(localStorage.getItem("uid"))</w:t>
        <w:br/>
        <w:t xml:space="preserve">            setUserName(localStorage.getItem("uname"))</w:t>
        <w:br/>
        <w:t xml:space="preserve">            nav("/")</w:t>
        <w:br/>
        <w:t xml:space="preserve">        }</w:t>
        <w:br/>
        <w:t xml:space="preserve">    })</w:t>
        <w:br/>
        <w:br/>
        <w:t xml:space="preserve">    const authenticate = async ()=&gt;{</w:t>
        <w:br/>
        <w:t xml:space="preserve">        try{</w:t>
        <w:br/>
        <w:t xml:space="preserve">            const response = await fetch("http://localhost:5000/loginUser",{</w:t>
        <w:br/>
        <w:t xml:space="preserve">                method: 'POST',</w:t>
        <w:br/>
        <w:t xml:space="preserve">                headers:{'Content-Type': 'application/json'},</w:t>
        <w:br/>
        <w:t xml:space="preserve">                body: JSON.stringify({usernameEmail: emailuser, password: Password})</w:t>
        <w:br/>
        <w:t xml:space="preserve">            })</w:t>
        <w:br/>
        <w:t xml:space="preserve">            </w:t>
        <w:br/>
        <w:t xml:space="preserve">            const data = await response.json()</w:t>
        <w:br/>
        <w:br/>
        <w:t xml:space="preserve">            if(response.ok){</w:t>
        <w:br/>
        <w:t xml:space="preserve">                alert(data.message)</w:t>
        <w:br/>
        <w:t xml:space="preserve">                console.log(data.user)</w:t>
        <w:br/>
        <w:t xml:space="preserve">            }</w:t>
        <w:br/>
        <w:br/>
        <w:t xml:space="preserve">            if(data.user){</w:t>
        <w:br/>
        <w:t xml:space="preserve">                setUserId(data.user._id)</w:t>
        <w:br/>
        <w:t xml:space="preserve">                setUserName(data.user.Username)</w:t>
        <w:br/>
        <w:t xml:space="preserve">                localStorage.setItem("uid",data.user._id)</w:t>
        <w:br/>
        <w:t xml:space="preserve">                localStorage.setItem("uname",data.user.Username)</w:t>
        <w:br/>
        <w:t xml:space="preserve">                nav("/")</w:t>
        <w:br/>
        <w:t xml:space="preserve">            }</w:t>
        <w:br/>
        <w:br/>
        <w:t xml:space="preserve">        }catch(error){</w:t>
        <w:br/>
        <w:t xml:space="preserve">            console.error("Error Calling Login API " + error)</w:t>
        <w:br/>
        <w:t xml:space="preserve">            alert("Failed Fetch")</w:t>
        <w:br/>
        <w:t xml:space="preserve">        }</w:t>
        <w:br/>
        <w:t xml:space="preserve">    }</w:t>
        <w:br/>
        <w:t xml:space="preserve">    </w:t>
        <w:br/>
        <w:t xml:space="preserve">    return(</w:t>
        <w:br/>
        <w:t xml:space="preserve">        &lt;div id="loginContainer" className="Container flex flex-row"&gt;</w:t>
        <w:br/>
        <w:t xml:space="preserve">            &lt;div className="imageSection"&gt;</w:t>
        <w:br/>
        <w:t xml:space="preserve">            &lt;/div&gt;</w:t>
        <w:br/>
        <w:t xml:space="preserve">            &lt;div className="formSection flex flex-column spaceBetween"&gt;</w:t>
        <w:br/>
        <w:t xml:space="preserve">                &lt;button className="btn btnHalf black right" onClick={()=&gt;nav("/createUser")}&gt;New to Clerky&lt;/button&gt;</w:t>
        <w:br/>
        <w:t xml:space="preserve">                &lt;div id="logoBox" className="flex flex-column"&gt;</w:t>
        <w:br/>
        <w:t xml:space="preserve">                    &lt;img src={Logo} alt="Logo" id="logoImg" /&gt;</w:t>
        <w:br/>
        <w:t xml:space="preserve">                    &lt;p className="titleText"&gt;Welcome to Clerky&lt;/p&gt;</w:t>
        <w:br/>
        <w:t xml:space="preserve">                    &lt;p className="subText"&gt;Every Boss's Favourite&lt;/p&gt;</w:t>
        <w:br/>
        <w:t xml:space="preserve">                &lt;/div&gt;</w:t>
        <w:br/>
        <w:t xml:space="preserve">                &lt;div id="formBox" className="flex flex-column"&gt;</w:t>
        <w:br/>
        <w:t xml:space="preserve">                    &lt;input type="text" placeholder="Email or Username" onChange={(e)=&gt;{setEmailuser(e.target.value)}} value={emailuser} /&gt;</w:t>
        <w:br/>
        <w:t xml:space="preserve">                    &lt;input type="password" placeholder="Password" onChange={(e) =&gt; {setPassword(e.target.value)}} value={Password} /&gt;</w:t>
        <w:br/>
        <w:t xml:space="preserve">                    &lt;button className="btn blue" onClick={authenticate}&gt;Login&lt;/button&gt;             </w:t>
        <w:br/>
        <w:t xml:space="preserve">                &lt;/div&gt;</w:t>
        <w:br/>
        <w:t xml:space="preserve">                &lt;p className="subText center"&gt;Please Sign In to Continue&lt;/p&gt;</w:t>
        <w:br/>
        <w:t xml:space="preserve">            &lt;/div&gt;</w:t>
        <w:br/>
        <w:t xml:space="preserve">        &lt;/div&gt;</w:t>
        <w:br/>
        <w:t xml:space="preserve">    );</w:t>
        <w:br/>
        <w:t>}</w:t>
      </w:r>
    </w:p>
    <w:p/>
    <w:p/>
    <w:p>
      <w:pPr>
        <w:jc w:val="left"/>
      </w:pPr>
      <w:r>
        <w:rPr>
          <w:rFonts w:ascii="Times New Roman" w:hAnsi="Times New Roman"/>
          <w:sz w:val="27"/>
        </w:rPr>
        <w:t>PaymentRecieptModal.jsx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React, {useContext, useEffect, useState } from "react";</w:t>
        <w:br/>
        <w:t>import {DateContext} from "../contexts/dateContext";</w:t>
        <w:br/>
        <w:br/>
        <w:t>export default function PaymnetRecieptModal({ onClose, userId, action }) {</w:t>
        <w:br/>
        <w:t xml:space="preserve">  const [amount, setAmount] = useState(0)</w:t>
        <w:br/>
        <w:t xml:space="preserve">  const {date} = useContext(DateContext)</w:t>
        <w:br/>
        <w:br/>
        <w:t xml:space="preserve">  const companyName = localStorage.getItem("Company");</w:t>
        <w:br/>
        <w:t xml:space="preserve"> </w:t>
        <w:br/>
        <w:t xml:space="preserve">  const onSubmit = async() =&gt;{</w:t>
        <w:br/>
        <w:t xml:space="preserve">        const transactionID = `TXN-${Date.now()}`;</w:t>
        <w:br/>
        <w:t xml:space="preserve">        const url = (action === "Payment") ? "http://localhost:5000/removeBalance" : "http://localhost:5000/addBalance"</w:t>
        <w:br/>
        <w:t xml:space="preserve">        try {</w:t>
        <w:br/>
        <w:t xml:space="preserve">          const response = await fetch(url, {</w:t>
        <w:br/>
        <w:t xml:space="preserve">            method: 'POST',</w:t>
        <w:br/>
        <w:t xml:space="preserve">            headers: { "Content-Type": "application/json" },</w:t>
        <w:br/>
        <w:t xml:space="preserve">            body: JSON.stringify({ userId: userId, companyName: companyName, amount: amount, date: date, transactionID: transactionID }),</w:t>
        <w:br/>
        <w:t xml:space="preserve">          });</w:t>
        <w:br/>
        <w:br/>
        <w:t xml:space="preserve">          const data = await response.json();</w:t>
        <w:br/>
        <w:t xml:space="preserve">          alert(data.message)</w:t>
        <w:br/>
        <w:t xml:space="preserve">        } catch (error) {</w:t>
        <w:br/>
        <w:t xml:space="preserve">          console.log("Error Creating/Updating Items " + error);</w:t>
        <w:br/>
        <w:t xml:space="preserve">        }</w:t>
        <w:br/>
        <w:t xml:space="preserve">  }</w:t>
        <w:br/>
        <w:br/>
        <w:t xml:space="preserve">  const handleSubmit = () =&gt; {</w:t>
        <w:br/>
        <w:t xml:space="preserve">      if (amount&lt;0) {</w:t>
        <w:br/>
        <w:t xml:space="preserve">        alert("Please provide valid Amount.");</w:t>
        <w:br/>
        <w:t xml:space="preserve">        return;</w:t>
        <w:br/>
        <w:t xml:space="preserve">      }</w:t>
        <w:br/>
        <w:br/>
        <w:t xml:space="preserve">      onSubmit();</w:t>
        <w:br/>
        <w:t xml:space="preserve">      setAmount(0)</w:t>
        <w:br/>
        <w:t xml:space="preserve">      onClose();</w:t>
        <w:br/>
        <w:t xml:space="preserve">  };</w:t>
        <w:br/>
        <w:br/>
        <w:t xml:space="preserve">  return (</w:t>
        <w:br/>
        <w:t xml:space="preserve">    &lt;div className="modalOverlay"&gt;</w:t>
        <w:br/>
        <w:t xml:space="preserve">      &lt;div className="modal flex flex-column"&gt;</w:t>
        <w:br/>
        <w:t xml:space="preserve">        &lt;div className="flex flex-row spaceBetween"&gt;</w:t>
        <w:br/>
        <w:t xml:space="preserve">          &lt;p className="titleText"&gt;{action} Voucher&lt;/p&gt;</w:t>
        <w:br/>
        <w:t xml:space="preserve">          &lt;button className="btnMini btnHalf blue" onClick={onClose}&gt;</w:t>
        <w:br/>
        <w:t xml:space="preserve">            X</w:t>
        <w:br/>
        <w:t xml:space="preserve">          &lt;/button&gt;</w:t>
        <w:br/>
        <w:t xml:space="preserve">        &lt;/div&gt;</w:t>
        <w:br/>
        <w:t xml:space="preserve">        &lt;&gt;</w:t>
        <w:br/>
        <w:t xml:space="preserve">            &lt;div className="inputBox flex flex-row alignItems_Center spaceBetween"&gt;</w:t>
        <w:br/>
        <w:t xml:space="preserve">              &lt;p className="labelText bold"&gt;Amount&lt;/p&gt;</w:t>
        <w:br/>
        <w:t xml:space="preserve">              &lt;input</w:t>
        <w:br/>
        <w:t xml:space="preserve">                type="number"</w:t>
        <w:br/>
        <w:t xml:space="preserve">                name="Amount"</w:t>
        <w:br/>
        <w:t xml:space="preserve">                placeholder= {action === "Payment" ? "Enter Amount Paid" : "Enter Amount Recieved"}</w:t>
        <w:br/>
        <w:t xml:space="preserve">                value={amount}</w:t>
        <w:br/>
        <w:t xml:space="preserve">                onChange={(e) =&gt; setAmount(e.target.value)}</w:t>
        <w:br/>
        <w:t xml:space="preserve">              /&gt;</w:t>
        <w:br/>
        <w:t xml:space="preserve">            &lt;/div&gt;</w:t>
        <w:br/>
        <w:br/>
        <w:t xml:space="preserve">            &lt;div className="btnBox flex flex-row"&gt;</w:t>
        <w:br/>
        <w:t xml:space="preserve">              &lt;button className="btnMini btnHalf blue" onClick={handleSubmit}&gt;</w:t>
        <w:br/>
        <w:t xml:space="preserve">                Submit</w:t>
        <w:br/>
        <w:t xml:space="preserve">              &lt;/button&gt;</w:t>
        <w:br/>
        <w:t xml:space="preserve">              &lt;button className="btnMini btnHalf red" onClick={() =&gt; setAmount(0)}&gt;</w:t>
        <w:br/>
        <w:t xml:space="preserve">                Reset</w:t>
        <w:br/>
        <w:t xml:space="preserve">              &lt;/button&gt;</w:t>
        <w:br/>
        <w:t xml:space="preserve">            &lt;/div&gt;</w:t>
        <w:br/>
        <w:t xml:space="preserve">          &lt;/&gt;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Purchase.jsx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Navbar from "../Components/Navbar";</w:t>
        <w:br/>
        <w:t>import ActionBox from "../Components/ActionBox";</w:t>
        <w:br/>
        <w:t>import { UserContext } from "../contexts/userContext";</w:t>
        <w:br/>
        <w:t>import { DateContext } from "../contexts/dateContext";</w:t>
        <w:br/>
        <w:t>import { useNavigate } from "react-router-dom";</w:t>
        <w:br/>
        <w:t>import { useContext, useEffect, useState } from "react";</w:t>
        <w:br/>
        <w:t>import BulkModal from "../pages/BulkModal";</w:t>
        <w:br/>
        <w:br/>
        <w:t>export default function Purchase() {</w:t>
        <w:br/>
        <w:t xml:space="preserve">    const nav = useNavigate();</w:t>
        <w:br/>
        <w:t xml:space="preserve">    const { userId } = useContext(UserContext);</w:t>
        <w:br/>
        <w:t xml:space="preserve">    const { date } = useContext(DateContext);</w:t>
        <w:br/>
        <w:t xml:space="preserve">    const companyName = localStorage.getItem("Company");</w:t>
        <w:br/>
        <w:t xml:space="preserve">    const [itemNames, setItemNames] = useState([]);</w:t>
        <w:br/>
        <w:t xml:space="preserve">    const [rows, setRows] = useState([]);</w:t>
        <w:br/>
        <w:t xml:space="preserve">    const [totalAmount, setTotalAmount] = useState(0);</w:t>
        <w:br/>
        <w:t xml:space="preserve">    const [bulkModal, setbulkModal] = useState(false);</w:t>
        <w:br/>
        <w:t xml:space="preserve">    </w:t>
        <w:br/>
        <w:t xml:space="preserve">    useEffect(() =&gt; {</w:t>
        <w:br/>
        <w:t xml:space="preserve">        const fetchCompanies = async () =&gt; {</w:t>
        <w:br/>
        <w:t xml:space="preserve">            if (!companyName) {</w:t>
        <w:br/>
        <w:t xml:space="preserve">                alert("Select a Company First");</w:t>
        <w:br/>
        <w:t xml:space="preserve">                nav(`/select/Company`);</w:t>
        <w:br/>
        <w:t xml:space="preserve">                return;</w:t>
        <w:br/>
        <w:t xml:space="preserve">            } else {</w:t>
        <w:br/>
        <w:t xml:space="preserve">                try {</w:t>
        <w:br/>
        <w:t xml:space="preserve">                    const response = await fetch(`http://localhost:5000/fetchItems`, {</w:t>
        <w:br/>
        <w:t xml:space="preserve">                        method: "POST",</w:t>
        <w:br/>
        <w:t xml:space="preserve">                        headers: { "Content-Type": "application/json" },</w:t>
        <w:br/>
        <w:t xml:space="preserve">                        body: JSON.stringify({ userId: userId, companyName: companyName }),</w:t>
        <w:br/>
        <w:t xml:space="preserve">                    });</w:t>
        <w:br/>
        <w:br/>
        <w:t xml:space="preserve">                    const data = await response.json();</w:t>
        <w:br/>
        <w:t xml:space="preserve">                    if (response.ok &amp;&amp; data.items) {</w:t>
        <w:br/>
        <w:t xml:space="preserve">                        setItemNames(data.items.map((item) =&gt; item.Name));</w:t>
        <w:br/>
        <w:t xml:space="preserve">                    }</w:t>
        <w:br/>
        <w:t xml:space="preserve">                } catch (error) {</w:t>
        <w:br/>
        <w:t xml:space="preserve">                    console.log("Error Fetching Items " + error);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fetchCompanies();</w:t>
        <w:br/>
        <w:t xml:space="preserve">    }, [companyName, userId, nav]);</w:t>
        <w:br/>
        <w:br/>
        <w:t xml:space="preserve">    const addRow = () =&gt; {</w:t>
        <w:br/>
        <w:t xml:space="preserve">        setRows([...rows, { itemName: "", quantity: 0, price: 0, amount: 0 }]);</w:t>
        <w:br/>
        <w:t xml:space="preserve">    };</w:t>
        <w:br/>
        <w:br/>
        <w:t xml:space="preserve">    const updateRow = (index, field, value) =&gt; {</w:t>
        <w:br/>
        <w:t xml:space="preserve">        const updatedRows = [...rows];</w:t>
        <w:br/>
        <w:t xml:space="preserve">    </w:t>
        <w:br/>
        <w:t xml:space="preserve">        if (field === "quantity" || field === "price") {</w:t>
        <w:br/>
        <w:t xml:space="preserve">            if (!updatedRows[index].itemName) {</w:t>
        <w:br/>
        <w:t xml:space="preserve">                alert("Please select an item before entering quantity or price.");</w:t>
        <w:br/>
        <w:t xml:space="preserve">                return;</w:t>
        <w:br/>
        <w:t xml:space="preserve">            }</w:t>
        <w:br/>
        <w:t xml:space="preserve">        }</w:t>
        <w:br/>
        <w:t xml:space="preserve">    </w:t>
        <w:br/>
        <w:t xml:space="preserve">        updatedRows[index][field] = value;</w:t>
        <w:br/>
        <w:t xml:space="preserve">    </w:t>
        <w:br/>
        <w:t xml:space="preserve">        if (field === "quantity" || field === "price") {</w:t>
        <w:br/>
        <w:t xml:space="preserve">            updatedRows[index].amount = updatedRows[index].quantity * updatedRows[index].price;</w:t>
        <w:br/>
        <w:t xml:space="preserve">        }</w:t>
        <w:br/>
        <w:t xml:space="preserve">    </w:t>
        <w:br/>
        <w:t xml:space="preserve">        setRows(updatedRows);</w:t>
        <w:br/>
        <w:t xml:space="preserve">        calculateTotalAmount(updatedRows);</w:t>
        <w:br/>
        <w:t xml:space="preserve">    };</w:t>
        <w:br/>
        <w:t xml:space="preserve">    </w:t>
        <w:br/>
        <w:br/>
        <w:t xml:space="preserve">    const calculateTotalAmount = (rows) =&gt; {</w:t>
        <w:br/>
        <w:t xml:space="preserve">        const total = rows.reduce((acc, row) =&gt; acc + (row.amount || 0), 0);</w:t>
        <w:br/>
        <w:t xml:space="preserve">        setTotalAmount(total);</w:t>
        <w:br/>
        <w:t xml:space="preserve">    };</w:t>
        <w:br/>
        <w:br/>
        <w:t xml:space="preserve">    const removeRow = (index) =&gt; {</w:t>
        <w:br/>
        <w:t xml:space="preserve">        const updatedRows = rows.filter((_, i) =&gt; i !== index);</w:t>
        <w:br/>
        <w:t xml:space="preserve">        setRows(updatedRows);</w:t>
        <w:br/>
        <w:t xml:space="preserve">        calculateTotalAmount(updatedRows);</w:t>
        <w:br/>
        <w:t xml:space="preserve">    };</w:t>
        <w:br/>
        <w:br/>
        <w:t xml:space="preserve">    const handleSubmit = async () =&gt; {</w:t>
        <w:br/>
        <w:t xml:space="preserve">        if (!companyName) {</w:t>
        <w:br/>
        <w:t xml:space="preserve">            alert("Select a Company First");</w:t>
        <w:br/>
        <w:t xml:space="preserve">            return;</w:t>
        <w:br/>
        <w:t xml:space="preserve">        }</w:t>
        <w:br/>
        <w:br/>
        <w:t xml:space="preserve">        const transactionID = `TXN-${Date.now()}`;</w:t>
        <w:br/>
        <w:br/>
        <w:t xml:space="preserve">        const payload = {</w:t>
        <w:br/>
        <w:t xml:space="preserve">            userId: userId,</w:t>
        <w:br/>
        <w:t xml:space="preserve">            companyName: companyName,</w:t>
        <w:br/>
        <w:t xml:space="preserve">            transactionID: transactionID,</w:t>
        <w:br/>
        <w:t xml:space="preserve">            date: date,</w:t>
        <w:br/>
        <w:t xml:space="preserve">            rows: rows,</w:t>
        <w:br/>
        <w:t xml:space="preserve">            totalAmount: totalAmount,</w:t>
        <w:br/>
        <w:t xml:space="preserve">        };</w:t>
        <w:br/>
        <w:br/>
        <w:t xml:space="preserve">        try {</w:t>
        <w:br/>
        <w:t xml:space="preserve">            const response = await fetch("http://localhost:5000/submitPurchase", {</w:t>
        <w:br/>
        <w:t xml:space="preserve">                method: "POST",</w:t>
        <w:br/>
        <w:t xml:space="preserve">                headers: { "Content-Type": "application/json" },</w:t>
        <w:br/>
        <w:t xml:space="preserve">                body: JSON.stringify(payload),</w:t>
        <w:br/>
        <w:t xml:space="preserve">            });</w:t>
        <w:br/>
        <w:t xml:space="preserve">            const data = await response.json();</w:t>
        <w:br/>
        <w:t xml:space="preserve">            if (response.ok) {</w:t>
        <w:br/>
        <w:t xml:space="preserve">                alert(data.message);</w:t>
        <w:br/>
        <w:t xml:space="preserve">                if(data.success){</w:t>
        <w:br/>
        <w:t xml:space="preserve">                    resetForm();</w:t>
        <w:br/>
        <w:t xml:space="preserve">                }</w:t>
        <w:br/>
        <w:t xml:space="preserve">            }</w:t>
        <w:br/>
        <w:t xml:space="preserve">        } catch (error) {</w:t>
        <w:br/>
        <w:t xml:space="preserve">            console.log("Error Submitting Transaction:", error);</w:t>
        <w:br/>
        <w:t xml:space="preserve">        }</w:t>
        <w:br/>
        <w:t xml:space="preserve">    };</w:t>
        <w:br/>
        <w:br/>
        <w:t xml:space="preserve">    const resetForm = () =&gt; {</w:t>
        <w:br/>
        <w:t xml:space="preserve">        setRows([]);</w:t>
        <w:br/>
        <w:t xml:space="preserve">        setTotalAmount(0);</w:t>
        <w:br/>
        <w:t xml:space="preserve">    };</w:t>
        <w:br/>
        <w:br/>
        <w:t xml:space="preserve">    const handleBulkData = (bulkRows) =&gt; {</w:t>
        <w:br/>
        <w:t xml:space="preserve">        setRows(bulkRows);</w:t>
        <w:br/>
        <w:t xml:space="preserve">        calculateTotalAmount(bulkRows);</w:t>
        <w:br/>
        <w:t xml:space="preserve">    };</w:t>
        <w:br/>
        <w:br/>
        <w:br/>
        <w:t xml:space="preserve">    return (</w:t>
        <w:br/>
        <w:t xml:space="preserve">        &lt;div id="dashboardContainer" className="Container flex flex-column"&gt;</w:t>
        <w:br/>
        <w:t xml:space="preserve">            &lt;Navbar /&gt;</w:t>
        <w:br/>
        <w:t xml:space="preserve">            &lt;div id="bodyContainer" className="flex flex-row"&gt;</w:t>
        <w:br/>
        <w:t xml:space="preserve">                {bulkModal &amp;&amp; (&lt;BulkModal onClose={()=&gt;setbulkModal(false)} userId={userId} type="Purchase" itemNameArray={itemNames} onBulkData={handleBulkData} /&gt;)}  </w:t>
        <w:br/>
        <w:t xml:space="preserve">                &lt;div id="mainSection" className="flex flex-column"&gt;</w:t>
        <w:br/>
        <w:t xml:space="preserve">                    &lt;div id="headerSection" className="flex flex-row spaceBetween"&gt;</w:t>
        <w:br/>
        <w:t xml:space="preserve">                        &lt;div className="headerTitleCard flex flex-column"&gt;</w:t>
        <w:br/>
        <w:t xml:space="preserve">                            &lt;p className="titleTextNormal"&gt;Transaction Date&lt;/p&gt;</w:t>
        <w:br/>
        <w:t xml:space="preserve">                            &lt;p className="headerText bold"&gt;{date}&lt;/p&gt;</w:t>
        <w:br/>
        <w:t xml:space="preserve">                        &lt;/div&gt;</w:t>
        <w:br/>
        <w:t xml:space="preserve">                        &lt;div className="headerTitleCard flex flex-column"&gt;</w:t>
        <w:br/>
        <w:t xml:space="preserve">                            &lt;button className="btnMini btnHalf blue" onClick={()=&gt;setbulkModal(true)}&gt;</w:t>
        <w:br/>
        <w:t xml:space="preserve">                                &lt;i className="fa-solid fa-upload"&gt;&lt;/i&gt; Bulk Upload</w:t>
        <w:br/>
        <w:t xml:space="preserve">                            &lt;/button&gt;</w:t>
        <w:br/>
        <w:t xml:space="preserve">                        &lt;/div&gt;</w:t>
        <w:br/>
        <w:t xml:space="preserve">                    &lt;/div&gt;</w:t>
        <w:br/>
        <w:br/>
        <w:t xml:space="preserve">                    &lt;div id="displayTable" className="flex flex-column"&gt;</w:t>
        <w:br/>
        <w:t xml:space="preserve">                        &lt;div id="headerRow" className="row flex flex-row spaceBetween"&gt;</w:t>
        <w:br/>
        <w:t xml:space="preserve">                            &lt;p className="titleTextNormal bold"&gt;Purchase Voucher&lt;/p&gt;</w:t>
        <w:br/>
        <w:t xml:space="preserve">                        &lt;/div&gt;</w:t>
        <w:br/>
        <w:t xml:space="preserve">                        &lt;div className="flex flex-column spaceBetween" id="SalesTableSection"&gt;</w:t>
        <w:br/>
        <w:t xml:space="preserve">                            &lt;table className="salesTable"&gt;</w:t>
        <w:br/>
        <w:t xml:space="preserve">                                &lt;thead&gt;</w:t>
        <w:br/>
        <w:t xml:space="preserve">                                    &lt;tr&gt;</w:t>
        <w:br/>
        <w:t xml:space="preserve">                                        &lt;th className="col-blue"&gt;Item Name&lt;/th&gt;</w:t>
        <w:br/>
        <w:t xml:space="preserve">                                        &lt;th className="col-blue"&gt;Quantity&lt;/th&gt;</w:t>
        <w:br/>
        <w:t xml:space="preserve">                                        &lt;th className="col-blue"&gt;Price&lt;/th&gt;</w:t>
        <w:br/>
        <w:t xml:space="preserve">                                        &lt;th className="col-blue"&gt;Amount&lt;/th&gt;</w:t>
        <w:br/>
        <w:t xml:space="preserve">                                        &lt;th&gt;&lt;/th&gt;</w:t>
        <w:br/>
        <w:t xml:space="preserve">                                    &lt;/tr&gt;</w:t>
        <w:br/>
        <w:t xml:space="preserve">                                &lt;/thead&gt;</w:t>
        <w:br/>
        <w:t xml:space="preserve">                                &lt;tbody&gt;</w:t>
        <w:br/>
        <w:t xml:space="preserve">                                    {rows.map((row, index) =&gt; (</w:t>
        <w:br/>
        <w:t xml:space="preserve">                                        &lt;tr key={index}&gt;</w:t>
        <w:br/>
        <w:t xml:space="preserve">                                            &lt;td&gt;</w:t>
        <w:br/>
        <w:t xml:space="preserve">                                                &lt;select</w:t>
        <w:br/>
        <w:t xml:space="preserve">                                                    value={row.itemName}</w:t>
        <w:br/>
        <w:t xml:space="preserve">                                                    onChange={(e) =&gt; updateRow(index, "itemName", e.target.value)}</w:t>
        <w:br/>
        <w:t xml:space="preserve">                                                &gt;</w:t>
        <w:br/>
        <w:t xml:space="preserve">                                                    &lt;option value=""&gt;Select Item&lt;/option&gt;</w:t>
        <w:br/>
        <w:t xml:space="preserve">                                                    {itemNames.map((itemName) =&gt; (</w:t>
        <w:br/>
        <w:t xml:space="preserve">                                                        &lt;option key={itemName} value={itemName}&gt;</w:t>
        <w:br/>
        <w:t xml:space="preserve">                                                            {itemName}</w:t>
        <w:br/>
        <w:t xml:space="preserve">                                                        &lt;/option&gt;</w:t>
        <w:br/>
        <w:t xml:space="preserve">                                                    ))}</w:t>
        <w:br/>
        <w:t xml:space="preserve">                                                &lt;/select&gt;</w:t>
        <w:br/>
        <w:t xml:space="preserve">                                            &lt;/td&gt;</w:t>
        <w:br/>
        <w:t xml:space="preserve">                                            &lt;td&gt;</w:t>
        <w:br/>
        <w:t xml:space="preserve">                                                &lt;input</w:t>
        <w:br/>
        <w:t xml:space="preserve">                                                    type="number"</w:t>
        <w:br/>
        <w:t xml:space="preserve">                                                    value={row.quantity}</w:t>
        <w:br/>
        <w:t xml:space="preserve">                                                    onChange={(e) =&gt; updateRow(index, "quantity", parseFloat(e.target.value) || 0)}</w:t>
        <w:br/>
        <w:t xml:space="preserve">                                                /&gt;</w:t>
        <w:br/>
        <w:t xml:space="preserve">                                            &lt;/td&gt;</w:t>
        <w:br/>
        <w:t xml:space="preserve">                                            &lt;td&gt;</w:t>
        <w:br/>
        <w:t xml:space="preserve">                                                &lt;input</w:t>
        <w:br/>
        <w:t xml:space="preserve">                                                    type="number"</w:t>
        <w:br/>
        <w:t xml:space="preserve">                                                    value={row.price}</w:t>
        <w:br/>
        <w:t xml:space="preserve">                                                    onChange={(e) =&gt; updateRow(index, "price", parseFloat(e.target.value) || 0)}</w:t>
        <w:br/>
        <w:t xml:space="preserve">                                                /&gt;</w:t>
        <w:br/>
        <w:t xml:space="preserve">                                            &lt;/td&gt;</w:t>
        <w:br/>
        <w:t xml:space="preserve">                                            &lt;td&gt;{row.amount.toFixed(2)}&lt;/td&gt;</w:t>
        <w:br/>
        <w:t xml:space="preserve">                                            &lt;td&gt;</w:t>
        <w:br/>
        <w:t xml:space="preserve">                                                &lt;button className="btnHalf red col-white circle" onClick={() =&gt; removeRow(index)}&gt;&lt;i className="fa-solid fa-minus"&gt;&lt;/i&gt;&lt;/button&gt;</w:t>
        <w:br/>
        <w:t xml:space="preserve">                                            &lt;/td&gt;</w:t>
        <w:br/>
        <w:t xml:space="preserve">                                        &lt;/tr&gt;</w:t>
        <w:br/>
        <w:t xml:space="preserve">                                    ))}</w:t>
        <w:br/>
        <w:t xml:space="preserve">                                &lt;/tbody&gt;</w:t>
        <w:br/>
        <w:t xml:space="preserve">                            &lt;/table&gt;</w:t>
        <w:br/>
        <w:br/>
        <w:t xml:space="preserve">                            &lt;button className="addRowButton btnMini green col-white centerBoth" onClick={addRow}&gt;</w:t>
        <w:br/>
        <w:t xml:space="preserve">                                &lt;i className="fa-solid fa-plus"&gt;&lt;/i&gt; New Item</w:t>
        <w:br/>
        <w:t xml:space="preserve">                            &lt;/button&gt;</w:t>
        <w:br/>
        <w:br/>
        <w:t xml:space="preserve">                            &lt;div className="totalAmount"&gt;</w:t>
        <w:br/>
        <w:t xml:space="preserve">                                &lt;p className="talign_right"&gt;Total Amount: {totalAmount.toFixed(2)}&lt;/p&gt;</w:t>
        <w:br/>
        <w:t xml:space="preserve">                            &lt;/div&gt;</w:t>
        <w:br/>
        <w:br/>
        <w:t xml:space="preserve">                            &lt;div className="flex row gap12 align_flex_end"&gt;</w:t>
        <w:br/>
        <w:t xml:space="preserve">                                &lt;button className="btnHalf btnMini blue" onClick={handleSubmit}&gt;Purchase&lt;/button&gt;</w:t>
        <w:br/>
        <w:t xml:space="preserve">                                &lt;button className="btnHalf btnMini orange" onClick={resetForm}&gt;Reset&lt;/button&gt;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    &lt;ActionBox /&gt;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Report.jsx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Navbar from "../Components/Navbar";</w:t>
        <w:br/>
        <w:t>import ActionBox from "../Components/ActionBox";</w:t>
        <w:br/>
        <w:t>import { UserContext } from "../contexts/userContext";</w:t>
        <w:br/>
        <w:t>import { DateContext } from "../contexts/dateContext";</w:t>
        <w:br/>
        <w:t>import { useNavigate } from "react-router-dom";</w:t>
        <w:br/>
        <w:t>import { useContext, useEffect, useState } from "react";</w:t>
        <w:br/>
        <w:br/>
        <w:t>export default function Report() {</w:t>
        <w:br/>
        <w:t xml:space="preserve">    const nav = useNavigate();</w:t>
        <w:br/>
        <w:t xml:space="preserve">    const { userId } = useContext(UserContext);</w:t>
        <w:br/>
        <w:t xml:space="preserve">    const { date } = useContext(DateContext);</w:t>
        <w:br/>
        <w:t xml:space="preserve">    const companyName = localStorage.getItem("Company");</w:t>
        <w:br/>
        <w:br/>
        <w:t xml:space="preserve">    const [itemWiseData, setItemWiseData] = useState([]);</w:t>
        <w:br/>
        <w:t xml:space="preserve">    const [voucherWiseData, setVoucherWiseData] = useState([]);</w:t>
        <w:br/>
        <w:t xml:space="preserve">    const [balance, setBalance] = useState(0);</w:t>
        <w:br/>
        <w:t xml:space="preserve">    const [view, setView] = useState("item");</w:t>
        <w:br/>
        <w:br/>
        <w:t xml:space="preserve">    useEffect(() =&gt; {</w:t>
        <w:br/>
        <w:t xml:space="preserve">        const fetchReportData = async () =&gt; {</w:t>
        <w:br/>
        <w:t xml:space="preserve">            if (!companyName) {</w:t>
        <w:br/>
        <w:t xml:space="preserve">                alert("Select a Company First");</w:t>
        <w:br/>
        <w:t xml:space="preserve">                nav(`/select/Company`);</w:t>
        <w:br/>
        <w:t xml:space="preserve">                return;</w:t>
        <w:br/>
        <w:t xml:space="preserve">            } else {</w:t>
        <w:br/>
        <w:t xml:space="preserve">                try {</w:t>
        <w:br/>
        <w:t xml:space="preserve">                    const response = await fetch(`http://localhost:5000/fetchReports`, {</w:t>
        <w:br/>
        <w:t xml:space="preserve">                        method: "POST",</w:t>
        <w:br/>
        <w:t xml:space="preserve">                        headers: { "Content-Type": "application/json" },</w:t>
        <w:br/>
        <w:t xml:space="preserve">                        body: JSON.stringify({ userId, companyName }),</w:t>
        <w:br/>
        <w:t xml:space="preserve">                    });</w:t>
        <w:br/>
        <w:br/>
        <w:t xml:space="preserve">                    const data = await response.json();</w:t>
        <w:br/>
        <w:t xml:space="preserve">                    if (response.ok &amp;&amp; data) {</w:t>
        <w:br/>
        <w:t xml:space="preserve">                        setBalance(data.balance);</w:t>
        <w:br/>
        <w:t xml:space="preserve">                        setItemWiseData(data.itemWise);</w:t>
        <w:br/>
        <w:t xml:space="preserve">                        setVoucherWiseData(data.voucherWise);</w:t>
        <w:br/>
        <w:t xml:space="preserve">                    }</w:t>
        <w:br/>
        <w:t xml:space="preserve">                } catch (error) {</w:t>
        <w:br/>
        <w:t xml:space="preserve">                    console.log("Error Fetching Reports " + error);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fetchReportData();</w:t>
        <w:br/>
        <w:t xml:space="preserve">    }, [companyName, userId, nav]);</w:t>
        <w:br/>
        <w:br/>
        <w:t xml:space="preserve">    return (</w:t>
        <w:br/>
        <w:t xml:space="preserve">        &lt;div id="dashboardContainer" className="Container flex flex-column"&gt;</w:t>
        <w:br/>
        <w:t xml:space="preserve">            &lt;Navbar /&gt;</w:t>
        <w:br/>
        <w:t xml:space="preserve">            &lt;div id="bodyContainer" className="flex flex-row"&gt;</w:t>
        <w:br/>
        <w:t xml:space="preserve">                &lt;div id="mainSection" className="flex flex-column"&gt;</w:t>
        <w:br/>
        <w:t xml:space="preserve">                    &lt;div id="headerSection" className="flex flex-row spaceBetween"&gt;</w:t>
        <w:br/>
        <w:t xml:space="preserve">                        &lt;div className="headerTitleCard flex flex-column"&gt;</w:t>
        <w:br/>
        <w:t xml:space="preserve">                            &lt;p className="titleTextNormal"&gt;Report Date&lt;/p&gt;</w:t>
        <w:br/>
        <w:t xml:space="preserve">                            &lt;p className="headerText bold"&gt;{date}&lt;/p&gt;</w:t>
        <w:br/>
        <w:t xml:space="preserve">                        &lt;/div&gt;</w:t>
        <w:br/>
        <w:t xml:space="preserve">                        &lt;div className="headerTitleCard flex flex-column"&gt;</w:t>
        <w:br/>
        <w:t xml:space="preserve">                            &lt;p className="titleTextNormal"&gt;Comapny Balance&lt;/p&gt;</w:t>
        <w:br/>
        <w:t xml:space="preserve">                            &lt;p className="headerText bold"&gt;{balance}&lt;/p&gt;</w:t>
        <w:br/>
        <w:t xml:space="preserve">                        &lt;/div&gt;</w:t>
        <w:br/>
        <w:t xml:space="preserve">                        &lt;div className="headerActions"&gt;</w:t>
        <w:br/>
        <w:t xml:space="preserve">                            &lt;button className={`btnMini ${view === "item" ? "blue" : "black"} no-rt-border`} onClick={() =&gt; setView("item")}&gt;</w:t>
        <w:br/>
        <w:t xml:space="preserve">                                Item-Wise View</w:t>
        <w:br/>
        <w:t xml:space="preserve">                            &lt;/button&gt;</w:t>
        <w:br/>
        <w:t xml:space="preserve">                            &lt;button className={`btnMini ${view === "voucher" ? "blue" : "black"} no-lt-border`} onClick={() =&gt; setView("voucher")}&gt;</w:t>
        <w:br/>
        <w:t xml:space="preserve">                                Voucher-Wise View</w:t>
        <w:br/>
        <w:t xml:space="preserve">                            &lt;/button&gt;</w:t>
        <w:br/>
        <w:t xml:space="preserve">                        &lt;/div&gt;</w:t>
        <w:br/>
        <w:t xml:space="preserve">                    &lt;/div&gt;</w:t>
        <w:br/>
        <w:t xml:space="preserve">                    </w:t>
        <w:br/>
        <w:t xml:space="preserve">                    &lt;div id="displayTable" className="flex flex-column"&gt;</w:t>
        <w:br/>
        <w:t xml:space="preserve">                        &lt;div id="headerRow" className="row flex flex-row center"&gt;</w:t>
        <w:br/>
        <w:t xml:space="preserve">                            &lt;p className="titleTextNormal bold"&gt;{view === "item" ? "Item Wise Report" : "Voucher Wise Report"}&lt;/p&gt;</w:t>
        <w:br/>
        <w:t xml:space="preserve">                        &lt;/div&gt;</w:t>
        <w:br/>
        <w:t xml:space="preserve">                        {view === "item" ? (</w:t>
        <w:br/>
        <w:t xml:space="preserve">                            &lt;div className="flex flex-column spaceBetween" id="SalesTableSection"&gt;</w:t>
        <w:br/>
        <w:t xml:space="preserve">                                &lt;table className="salesTable"&gt;</w:t>
        <w:br/>
        <w:t xml:space="preserve">                                    &lt;thead&gt;</w:t>
        <w:br/>
        <w:t xml:space="preserve">                                        &lt;tr&gt;</w:t>
        <w:br/>
        <w:t xml:space="preserve">                                            &lt;th className="col-blue"&gt;Item&lt;/th&gt;</w:t>
        <w:br/>
        <w:t xml:space="preserve">                                            &lt;th className="col-blue"&gt;Sold Qty&lt;/th&gt;</w:t>
        <w:br/>
        <w:t xml:space="preserve">                                            &lt;th className="col-blue"&gt;Sold Amount&lt;/th&gt;</w:t>
        <w:br/>
        <w:t xml:space="preserve">                                            &lt;th className="col-blue"&gt;Purchase Qty&lt;/th&gt;</w:t>
        <w:br/>
        <w:t xml:space="preserve">                                            &lt;th className="col-blue"&gt;Purchase Amount&lt;/th&gt;</w:t>
        <w:br/>
        <w:t xml:space="preserve">                                        &lt;/tr&gt;</w:t>
        <w:br/>
        <w:t xml:space="preserve">                                    &lt;/thead&gt;</w:t>
        <w:br/>
        <w:t xml:space="preserve">                                    &lt;tbody id="reportTable"&gt;</w:t>
        <w:br/>
        <w:t xml:space="preserve">                                        {itemWiseData.map((item, index) =&gt; (</w:t>
        <w:br/>
        <w:t xml:space="preserve">                                            &lt;tr key={index}&gt;</w:t>
        <w:br/>
        <w:t xml:space="preserve">                                                &lt;td&gt;{item.itemName}&lt;/td&gt;</w:t>
        <w:br/>
        <w:t xml:space="preserve">                                                &lt;td&gt;{item.totalSalesQuantity}&lt;/td&gt;</w:t>
        <w:br/>
        <w:t xml:space="preserve">                                                &lt;td&gt;{item.totalSales}&lt;/td&gt;</w:t>
        <w:br/>
        <w:t xml:space="preserve">                                                &lt;td&gt;{item.totalPurchaseQuantity}&lt;/td&gt;</w:t>
        <w:br/>
        <w:t xml:space="preserve">                                                &lt;td&gt;{item.totalPurchase}&lt;/td&gt;</w:t>
        <w:br/>
        <w:t xml:space="preserve">                                            &lt;/tr&gt;</w:t>
        <w:br/>
        <w:t xml:space="preserve">                                        ))}</w:t>
        <w:br/>
        <w:t xml:space="preserve">                                    &lt;/tbody&gt;</w:t>
        <w:br/>
        <w:t xml:space="preserve">                                &lt;/table&gt;</w:t>
        <w:br/>
        <w:t xml:space="preserve">                            &lt;/div&gt;</w:t>
        <w:br/>
        <w:t xml:space="preserve">                        ) : (</w:t>
        <w:br/>
        <w:t xml:space="preserve">                            &lt;div className="flex flex-column spaceBetween" id="SalesTableSection"&gt;</w:t>
        <w:br/>
        <w:t xml:space="preserve">                                &lt;table className="salesTable"&gt;</w:t>
        <w:br/>
        <w:t xml:space="preserve">                                    &lt;thead&gt;</w:t>
        <w:br/>
        <w:t xml:space="preserve">                                        &lt;tr&gt;</w:t>
        <w:br/>
        <w:t xml:space="preserve">                                            &lt;th className="col-blue"&gt;Voucher Type&lt;/th&gt;</w:t>
        <w:br/>
        <w:t xml:space="preserve">                                            &lt;th className="col-blue"&gt;Total Amount&lt;/th&gt;</w:t>
        <w:br/>
        <w:t xml:space="preserve">                                        &lt;/tr&gt;</w:t>
        <w:br/>
        <w:t xml:space="preserve">                                    &lt;/thead&gt;</w:t>
        <w:br/>
        <w:t xml:space="preserve">                                    &lt;tbody id="reportTable"&gt;</w:t>
        <w:br/>
        <w:t xml:space="preserve">                                    {Object.entries(voucherWiseData).map(([type, amount], index) =&gt; (</w:t>
        <w:br/>
        <w:t xml:space="preserve">                                        &lt;tr key={index}&gt;</w:t>
        <w:br/>
        <w:t xml:space="preserve">                                            &lt;td&gt;{type.charAt(0).toUpperCase() + type.slice(1)}&lt;/td&gt;</w:t>
        <w:br/>
        <w:t xml:space="preserve">                                            &lt;td&gt;{Number(amount).toFixed(2)}&lt;/td&gt;</w:t>
        <w:br/>
        <w:t xml:space="preserve">                                        &lt;/tr&gt;</w:t>
        <w:br/>
        <w:t xml:space="preserve">                                    ))}</w:t>
        <w:br/>
        <w:t xml:space="preserve">                                    &lt;/tbody&gt;</w:t>
        <w:br/>
        <w:t xml:space="preserve">                                &lt;/table&gt;</w:t>
        <w:br/>
        <w:t xml:space="preserve">                            &lt;/div&gt;</w:t>
        <w:br/>
        <w:t xml:space="preserve">                        )}</w:t>
        <w:br/>
        <w:t xml:space="preserve">                    &lt;/div&gt;</w:t>
        <w:br/>
        <w:t xml:space="preserve">                &lt;/div&gt;</w:t>
        <w:br/>
        <w:t xml:space="preserve">                &lt;ActionBox /&gt;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Sales.jsx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Navbar from "../Components/Navbar";</w:t>
        <w:br/>
        <w:t>import ActionBox from "../Components/ActionBox";</w:t>
        <w:br/>
        <w:t>import BulkModal from "../pages/BulkModal";</w:t>
        <w:br/>
        <w:t>import { UserContext } from "../contexts/userContext";</w:t>
        <w:br/>
        <w:t>import { DateContext } from "../contexts/dateContext";</w:t>
        <w:br/>
        <w:t>import { useNavigate } from "react-router-dom";</w:t>
        <w:br/>
        <w:t>import { useContext, useEffect, useState } from "react";</w:t>
        <w:br/>
        <w:br/>
        <w:br/>
        <w:t>export default function Sales() {</w:t>
        <w:br/>
        <w:t xml:space="preserve">    const nav = useNavigate();</w:t>
        <w:br/>
        <w:t xml:space="preserve">    const { userId } = useContext(UserContext);</w:t>
        <w:br/>
        <w:t xml:space="preserve">    const { date } = useContext(DateContext);</w:t>
        <w:br/>
        <w:t xml:space="preserve">    const companyName = localStorage.getItem("Company");</w:t>
        <w:br/>
        <w:t xml:space="preserve">    const [itemNames, setItemNames] = useState([]);</w:t>
        <w:br/>
        <w:t xml:space="preserve">    const [rows, setRows] = useState([]);</w:t>
        <w:br/>
        <w:t xml:space="preserve">    const [totalAmount, setTotalAmount] = useState(0);</w:t>
        <w:br/>
        <w:t xml:space="preserve">    const [bulkModal, setbulkModal] = useState(false);</w:t>
        <w:br/>
        <w:br/>
        <w:t xml:space="preserve">    useEffect(() =&gt; {</w:t>
        <w:br/>
        <w:t xml:space="preserve">        const fetchCompanies = async () =&gt; {</w:t>
        <w:br/>
        <w:t xml:space="preserve">            if (!companyName) {</w:t>
        <w:br/>
        <w:t xml:space="preserve">                alert("Select a Company First");</w:t>
        <w:br/>
        <w:t xml:space="preserve">                nav(`/select/Company`);</w:t>
        <w:br/>
        <w:t xml:space="preserve">                return;</w:t>
        <w:br/>
        <w:t xml:space="preserve">            } else {</w:t>
        <w:br/>
        <w:t xml:space="preserve">                try {</w:t>
        <w:br/>
        <w:t xml:space="preserve">                    const response = await fetch(`http://localhost:5000/fetchItems`, {</w:t>
        <w:br/>
        <w:t xml:space="preserve">                        method: "POST",</w:t>
        <w:br/>
        <w:t xml:space="preserve">                        headers: { "Content-Type": "application/json" },</w:t>
        <w:br/>
        <w:t xml:space="preserve">                        body: JSON.stringify({ userId: userId, companyName: companyName }),</w:t>
        <w:br/>
        <w:t xml:space="preserve">                    });</w:t>
        <w:br/>
        <w:br/>
        <w:t xml:space="preserve">                    const data = await response.json();</w:t>
        <w:br/>
        <w:t xml:space="preserve">                    if (response.ok &amp;&amp; data.items) {</w:t>
        <w:br/>
        <w:t xml:space="preserve">                        setItemNames(data.items.map((item) =&gt; item.Name));</w:t>
        <w:br/>
        <w:t xml:space="preserve">                    }</w:t>
        <w:br/>
        <w:t xml:space="preserve">                } catch (error) {</w:t>
        <w:br/>
        <w:t xml:space="preserve">                    console.log("Error Fetching Items " + error);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fetchCompanies();</w:t>
        <w:br/>
        <w:t xml:space="preserve">    }, [companyName, userId, nav]);</w:t>
        <w:br/>
        <w:br/>
        <w:t xml:space="preserve">    const addRow = () =&gt; {</w:t>
        <w:br/>
        <w:t xml:space="preserve">        setRows([...rows, { itemName: "", quantity: 0, price: 0, amount: 0 }]);</w:t>
        <w:br/>
        <w:t xml:space="preserve">    };</w:t>
        <w:br/>
        <w:br/>
        <w:t xml:space="preserve">    const updateRow = (index, field, value) =&gt; {</w:t>
        <w:br/>
        <w:t xml:space="preserve">        const updatedRows = [...rows];</w:t>
        <w:br/>
        <w:t xml:space="preserve">    </w:t>
        <w:br/>
        <w:t xml:space="preserve">        if (field === "quantity" || field === "price") {</w:t>
        <w:br/>
        <w:t xml:space="preserve">            if (!updatedRows[index].itemName) {</w:t>
        <w:br/>
        <w:t xml:space="preserve">                alert("Please select an item before entering quantity or price.");</w:t>
        <w:br/>
        <w:t xml:space="preserve">                return;</w:t>
        <w:br/>
        <w:t xml:space="preserve">            }</w:t>
        <w:br/>
        <w:t xml:space="preserve">        }</w:t>
        <w:br/>
        <w:t xml:space="preserve">    </w:t>
        <w:br/>
        <w:t xml:space="preserve">        updatedRows[index][field] = value;</w:t>
        <w:br/>
        <w:t xml:space="preserve">    </w:t>
        <w:br/>
        <w:t xml:space="preserve">        if (field === "quantity" || field === "price") {</w:t>
        <w:br/>
        <w:t xml:space="preserve">            updatedRows[index].amount = updatedRows[index].quantity * updatedRows[index].price;</w:t>
        <w:br/>
        <w:t xml:space="preserve">        }</w:t>
        <w:br/>
        <w:t xml:space="preserve">    </w:t>
        <w:br/>
        <w:t xml:space="preserve">        setRows(updatedRows);</w:t>
        <w:br/>
        <w:t xml:space="preserve">        calculateTotalAmount(updatedRows);</w:t>
        <w:br/>
        <w:t xml:space="preserve">    };</w:t>
        <w:br/>
        <w:t xml:space="preserve">    </w:t>
        <w:br/>
        <w:br/>
        <w:t xml:space="preserve">    const calculateTotalAmount = (rows) =&gt; {</w:t>
        <w:br/>
        <w:t xml:space="preserve">        const total = rows.reduce((acc, row) =&gt; acc + (row.amount || 0), 0);</w:t>
        <w:br/>
        <w:t xml:space="preserve">        setTotalAmount(total);</w:t>
        <w:br/>
        <w:t xml:space="preserve">    };</w:t>
        <w:br/>
        <w:br/>
        <w:t xml:space="preserve">    const removeRow = (index) =&gt; {</w:t>
        <w:br/>
        <w:t xml:space="preserve">        const updatedRows = rows.filter((_, i) =&gt; i !== index);</w:t>
        <w:br/>
        <w:t xml:space="preserve">        setRows(updatedRows);</w:t>
        <w:br/>
        <w:t xml:space="preserve">        calculateTotalAmount(updatedRows);</w:t>
        <w:br/>
        <w:t xml:space="preserve">    };</w:t>
        <w:br/>
        <w:br/>
        <w:t xml:space="preserve">    const handleSubmit = async () =&gt; {</w:t>
        <w:br/>
        <w:t xml:space="preserve">        if (!companyName) {</w:t>
        <w:br/>
        <w:t xml:space="preserve">            alert("Select a Company First");</w:t>
        <w:br/>
        <w:t xml:space="preserve">            return;</w:t>
        <w:br/>
        <w:t xml:space="preserve">        }</w:t>
        <w:br/>
        <w:br/>
        <w:t xml:space="preserve">        const transactionID = `TXN-${Date.now()}`;</w:t>
        <w:br/>
        <w:br/>
        <w:t xml:space="preserve">        const payload = {</w:t>
        <w:br/>
        <w:t xml:space="preserve">            userId: userId,</w:t>
        <w:br/>
        <w:t xml:space="preserve">            companyName: companyName,</w:t>
        <w:br/>
        <w:t xml:space="preserve">            transactionID: transactionID,</w:t>
        <w:br/>
        <w:t xml:space="preserve">            date: date,</w:t>
        <w:br/>
        <w:t xml:space="preserve">            rows: rows,</w:t>
        <w:br/>
        <w:t xml:space="preserve">            totalAmount: totalAmount,</w:t>
        <w:br/>
        <w:t xml:space="preserve">        };</w:t>
        <w:br/>
        <w:br/>
        <w:t xml:space="preserve">        try {</w:t>
        <w:br/>
        <w:t xml:space="preserve">            const response = await fetch("http://localhost:5000/submitSales", {</w:t>
        <w:br/>
        <w:t xml:space="preserve">                method: "POST",</w:t>
        <w:br/>
        <w:t xml:space="preserve">                headers: { "Content-Type": "application/json" },</w:t>
        <w:br/>
        <w:t xml:space="preserve">                body: JSON.stringify(payload),</w:t>
        <w:br/>
        <w:t xml:space="preserve">            });</w:t>
        <w:br/>
        <w:t xml:space="preserve">            const data = await response.json();</w:t>
        <w:br/>
        <w:t xml:space="preserve">            if (response.ok) {</w:t>
        <w:br/>
        <w:t xml:space="preserve">                alert(data.message);</w:t>
        <w:br/>
        <w:t xml:space="preserve">                if(data.success){</w:t>
        <w:br/>
        <w:t xml:space="preserve">                    resetForm();</w:t>
        <w:br/>
        <w:t xml:space="preserve">                }</w:t>
        <w:br/>
        <w:t xml:space="preserve">            }</w:t>
        <w:br/>
        <w:t xml:space="preserve">        } catch (error) {</w:t>
        <w:br/>
        <w:t xml:space="preserve">            console.log("Error Submitting Transaction:", error);</w:t>
        <w:br/>
        <w:t xml:space="preserve">        }</w:t>
        <w:br/>
        <w:t xml:space="preserve">    };</w:t>
        <w:br/>
        <w:br/>
        <w:t xml:space="preserve">    const resetForm = () =&gt; {</w:t>
        <w:br/>
        <w:t xml:space="preserve">        setRows([]);</w:t>
        <w:br/>
        <w:t xml:space="preserve">        setTotalAmount(0);</w:t>
        <w:br/>
        <w:t xml:space="preserve">    };</w:t>
        <w:br/>
        <w:br/>
        <w:t xml:space="preserve">    const handleBulkData = (bulkRows) =&gt; {</w:t>
        <w:br/>
        <w:t xml:space="preserve">        setRows(bulkRows);</w:t>
        <w:br/>
        <w:t xml:space="preserve">        calculateTotalAmount(bulkRows);</w:t>
        <w:br/>
        <w:t xml:space="preserve">    };</w:t>
        <w:br/>
        <w:br/>
        <w:t xml:space="preserve">    return (</w:t>
        <w:br/>
        <w:t xml:space="preserve">        &lt;div id="dashboardContainer" className="Container flex flex-column"&gt;</w:t>
        <w:br/>
        <w:t xml:space="preserve">            &lt;Navbar /&gt;</w:t>
        <w:br/>
        <w:t xml:space="preserve">            &lt;div id="bodyContainer" className="flex flex-row"&gt;</w:t>
        <w:br/>
        <w:t xml:space="preserve">                {bulkModal &amp;&amp; (&lt;BulkModal onClose={()=&gt;setbulkModal(false)} userId={userId} type="Sales" itemNameArray={itemNames} onBulkData={handleBulkData} /&gt;)}  </w:t>
        <w:br/>
        <w:t xml:space="preserve">                &lt;div id="mainSection" className="flex flex-column"&gt;</w:t>
        <w:br/>
        <w:t xml:space="preserve">                    &lt;div id="headerSection" className="flex flex-row spaceBetween"&gt;</w:t>
        <w:br/>
        <w:t xml:space="preserve">                        &lt;div className="headerTitleCard flex flex-column"&gt;</w:t>
        <w:br/>
        <w:t xml:space="preserve">                            &lt;p className="titleTextNormal"&gt;Transaction Date&lt;/p&gt;</w:t>
        <w:br/>
        <w:t xml:space="preserve">                            &lt;p className="headerText bold"&gt;{date}&lt;/p&gt;</w:t>
        <w:br/>
        <w:t xml:space="preserve">                        &lt;/div&gt;</w:t>
        <w:br/>
        <w:t xml:space="preserve">                        &lt;div className="headerTitleCard flex flex-column"&gt;</w:t>
        <w:br/>
        <w:t xml:space="preserve">                            &lt;button className="btnMini btnHalf blue" onClick={()=&gt;setbulkModal(true)}&gt;</w:t>
        <w:br/>
        <w:t xml:space="preserve">                                &lt;i className="fa-solid fa-upload"&gt;&lt;/i&gt; Bulk Upload</w:t>
        <w:br/>
        <w:t xml:space="preserve">                            &lt;/button&gt;</w:t>
        <w:br/>
        <w:t xml:space="preserve">                        &lt;/div&gt;</w:t>
        <w:br/>
        <w:t xml:space="preserve">                    &lt;/div&gt;</w:t>
        <w:br/>
        <w:br/>
        <w:t xml:space="preserve">                    &lt;div id="displayTable" className="flex flex-column"&gt;</w:t>
        <w:br/>
        <w:t xml:space="preserve">                        &lt;div id="headerRow" className="row flex flex-row spaceBetween"&gt;</w:t>
        <w:br/>
        <w:t xml:space="preserve">                            &lt;p className="titleTextNormal bold"&gt;Sales Voucher&lt;/p&gt;</w:t>
        <w:br/>
        <w:t xml:space="preserve">                        &lt;/div&gt;</w:t>
        <w:br/>
        <w:t xml:space="preserve">                        &lt;div className="flex flex-column spaceBetween" id="SalesTableSection"&gt;</w:t>
        <w:br/>
        <w:t xml:space="preserve">                            &lt;table className="salesTable"&gt;</w:t>
        <w:br/>
        <w:t xml:space="preserve">                                &lt;thead&gt;</w:t>
        <w:br/>
        <w:t xml:space="preserve">                                    &lt;tr&gt;</w:t>
        <w:br/>
        <w:t xml:space="preserve">                                        &lt;th className="col-blue"&gt;Item Name&lt;/th&gt;</w:t>
        <w:br/>
        <w:t xml:space="preserve">                                        &lt;th className="col-blue"&gt;Quantity&lt;/th&gt;</w:t>
        <w:br/>
        <w:t xml:space="preserve">                                        &lt;th className="col-blue"&gt;Price&lt;/th&gt;</w:t>
        <w:br/>
        <w:t xml:space="preserve">                                        &lt;th className="col-blue"&gt;Amount&lt;/th&gt;</w:t>
        <w:br/>
        <w:t xml:space="preserve">                                        &lt;th&gt;&lt;/th&gt;</w:t>
        <w:br/>
        <w:t xml:space="preserve">                                    &lt;/tr&gt;</w:t>
        <w:br/>
        <w:t xml:space="preserve">                                &lt;/thead&gt;</w:t>
        <w:br/>
        <w:t xml:space="preserve">                                &lt;tbody&gt;</w:t>
        <w:br/>
        <w:t xml:space="preserve">                                    {rows.map((row, index) =&gt; (</w:t>
        <w:br/>
        <w:t xml:space="preserve">                                        &lt;tr key={index}&gt;</w:t>
        <w:br/>
        <w:t xml:space="preserve">                                            &lt;td&gt;</w:t>
        <w:br/>
        <w:t xml:space="preserve">                                                &lt;select</w:t>
        <w:br/>
        <w:t xml:space="preserve">                                                    value={row.itemName}</w:t>
        <w:br/>
        <w:t xml:space="preserve">                                                    onChange={(e) =&gt; updateRow(index, "itemName", e.target.value)}</w:t>
        <w:br/>
        <w:t xml:space="preserve">                                                &gt;</w:t>
        <w:br/>
        <w:t xml:space="preserve">                                                    &lt;option value=""&gt;Select Item&lt;/option&gt;</w:t>
        <w:br/>
        <w:t xml:space="preserve">                                                    {itemNames.map((itemName) =&gt; (</w:t>
        <w:br/>
        <w:t xml:space="preserve">                                                        &lt;option key={itemName} value={itemName}&gt;</w:t>
        <w:br/>
        <w:t xml:space="preserve">                                                            {itemName}</w:t>
        <w:br/>
        <w:t xml:space="preserve">                                                        &lt;/option&gt;</w:t>
        <w:br/>
        <w:t xml:space="preserve">                                                    ))}</w:t>
        <w:br/>
        <w:t xml:space="preserve">                                                &lt;/select&gt;</w:t>
        <w:br/>
        <w:t xml:space="preserve">                                            &lt;/td&gt;</w:t>
        <w:br/>
        <w:t xml:space="preserve">                                            &lt;td&gt;</w:t>
        <w:br/>
        <w:t xml:space="preserve">                                                &lt;input</w:t>
        <w:br/>
        <w:t xml:space="preserve">                                                    type="number"</w:t>
        <w:br/>
        <w:t xml:space="preserve">                                                    value={row.quantity}</w:t>
        <w:br/>
        <w:t xml:space="preserve">                                                    onChange={(e) =&gt; updateRow(index, "quantity", parseFloat(e.target.value) || 0)}</w:t>
        <w:br/>
        <w:t xml:space="preserve">                                                /&gt;</w:t>
        <w:br/>
        <w:t xml:space="preserve">                                            &lt;/td&gt;</w:t>
        <w:br/>
        <w:t xml:space="preserve">                                            &lt;td&gt;</w:t>
        <w:br/>
        <w:t xml:space="preserve">                                                &lt;input</w:t>
        <w:br/>
        <w:t xml:space="preserve">                                                    type="number"</w:t>
        <w:br/>
        <w:t xml:space="preserve">                                                    value={row.price}</w:t>
        <w:br/>
        <w:t xml:space="preserve">                                                    onChange={(e) =&gt; updateRow(index, "price", parseFloat(e.target.value) || 0)}</w:t>
        <w:br/>
        <w:t xml:space="preserve">                                                /&gt;</w:t>
        <w:br/>
        <w:t xml:space="preserve">                                            &lt;/td&gt;</w:t>
        <w:br/>
        <w:t xml:space="preserve">                                            &lt;td&gt;{row.amount.toFixed(2)}&lt;/td&gt;</w:t>
        <w:br/>
        <w:t xml:space="preserve">                                            &lt;td&gt;</w:t>
        <w:br/>
        <w:t xml:space="preserve">                                                &lt;button className="btnHalf red col-white circle" onClick={() =&gt; removeRow(index)}&gt;&lt;i className="fa-solid fa-minus"&gt;&lt;/i&gt;&lt;/button&gt;</w:t>
        <w:br/>
        <w:t xml:space="preserve">                                            &lt;/td&gt;</w:t>
        <w:br/>
        <w:t xml:space="preserve">                                        &lt;/tr&gt;</w:t>
        <w:br/>
        <w:t xml:space="preserve">                                    ))}</w:t>
        <w:br/>
        <w:t xml:space="preserve">                                &lt;/tbody&gt;</w:t>
        <w:br/>
        <w:t xml:space="preserve">                            &lt;/table&gt;</w:t>
        <w:br/>
        <w:br/>
        <w:t xml:space="preserve">                            &lt;button className="addRowButton btnMini green col-white centerBoth" onClick={addRow}&gt;</w:t>
        <w:br/>
        <w:t xml:space="preserve">                                &lt;i className="fa-solid fa-plus"&gt;&lt;/i&gt; New Item</w:t>
        <w:br/>
        <w:t xml:space="preserve">                            &lt;/button&gt;</w:t>
        <w:br/>
        <w:br/>
        <w:t xml:space="preserve">                            &lt;div className="totalAmount"&gt;</w:t>
        <w:br/>
        <w:t xml:space="preserve">                                &lt;p className="talign_right"&gt;Total Amount: {totalAmount.toFixed(2)}&lt;/p&gt;</w:t>
        <w:br/>
        <w:t xml:space="preserve">                            &lt;/div&gt;</w:t>
        <w:br/>
        <w:br/>
        <w:t xml:space="preserve">                            &lt;div className="flex row gap12 align_flex_end"&gt;</w:t>
        <w:br/>
        <w:t xml:space="preserve">                                &lt;button className="btnHalf btnMini blue" onClick={handleSubmit}&gt;Sale&lt;/button&gt;</w:t>
        <w:br/>
        <w:t xml:space="preserve">                                &lt;button className="btnHalf btnMini orange" onClick={resetForm}&gt;Reset&lt;/button&gt;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    &lt;ActionBox /&gt;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</w:r>
    </w:p>
    <w:p/>
    <w:p/>
    <w:p>
      <w:pPr>
        <w:jc w:val="left"/>
      </w:pPr>
      <w:r>
        <w:rPr>
          <w:rFonts w:ascii="Times New Roman" w:hAnsi="Times New Roman"/>
          <w:sz w:val="27"/>
        </w:rPr>
        <w:t>Signup.jsx</w:t>
      </w:r>
    </w:p>
    <w:p/>
    <w:p>
      <w:r>
        <w:rPr>
          <w:rFonts w:ascii="Times New Roman" w:hAnsi="Times New Roman"/>
          <w:color w:val="FFFFFF"/>
          <w:sz w:val="16"/>
          <w:shd w:val="clear" w:color="auto" w:fill="000000"/>
        </w:rPr>
        <w:t>import { useState } from "react";</w:t>
        <w:br/>
        <w:t>import { useNavigate } from "react-router-dom";</w:t>
        <w:br/>
        <w:t>import "../App.css";</w:t>
        <w:br/>
        <w:t>import Logo from "../Assets/logo.svg";</w:t>
        <w:br/>
        <w:br/>
        <w:t>export default function Signup() {</w:t>
        <w:br/>
        <w:t xml:space="preserve">    const nav = useNavigate();</w:t>
        <w:br/>
        <w:t xml:space="preserve">    const [username, setUsername] = useState("");</w:t>
        <w:br/>
        <w:t xml:space="preserve">    const [email, setEmail] = useState("");</w:t>
        <w:br/>
        <w:t xml:space="preserve">    const [password, setPassword] = useState("");</w:t>
        <w:br/>
        <w:br/>
        <w:t xml:space="preserve">    const createUser = async () =&gt; {</w:t>
        <w:br/>
        <w:t xml:space="preserve">        try {</w:t>
        <w:br/>
        <w:t xml:space="preserve">            const response = await fetch("http://localhost:5000/createUser", {</w:t>
        <w:br/>
        <w:t xml:space="preserve">                method: "POST",</w:t>
        <w:br/>
        <w:t xml:space="preserve">                headers: { "Content-Type": "application/json" },</w:t>
        <w:br/>
        <w:t xml:space="preserve">                body: JSON.stringify({ username, email, password }),</w:t>
        <w:br/>
        <w:t xml:space="preserve">            });</w:t>
        <w:br/>
        <w:br/>
        <w:t xml:space="preserve">            const data = await response.json();</w:t>
        <w:br/>
        <w:br/>
        <w:t xml:space="preserve">            if (response.ok) {</w:t>
        <w:br/>
        <w:t xml:space="preserve">                alert(data.message);</w:t>
        <w:br/>
        <w:t xml:space="preserve">                if(data.response){</w:t>
        <w:br/>
        <w:t xml:space="preserve">                    localStorage.removeItem("uid");</w:t>
        <w:br/>
        <w:t xml:space="preserve">                    localStorage.removeItem("uname");</w:t>
        <w:br/>
        <w:t xml:space="preserve">                    nav("/login")</w:t>
        <w:br/>
        <w:t xml:space="preserve">                }</w:t>
        <w:br/>
        <w:t xml:space="preserve">            }</w:t>
        <w:br/>
        <w:br/>
        <w:t xml:space="preserve">        } catch (error) {</w:t>
        <w:br/>
        <w:t xml:space="preserve">            console.error("Error during signup: " + error);</w:t>
        <w:br/>
        <w:t xml:space="preserve">            alert("Failed Insert")</w:t>
        <w:br/>
        <w:t xml:space="preserve">        }</w:t>
        <w:br/>
        <w:t xml:space="preserve">    };</w:t>
        <w:br/>
        <w:br/>
        <w:t xml:space="preserve">    return (</w:t>
        <w:br/>
        <w:t xml:space="preserve">        &lt;div id="loginContainer" className="Container flex flex-row"&gt;</w:t>
        <w:br/>
        <w:t xml:space="preserve">            &lt;div className="imageSection"&gt;&lt;/div&gt;</w:t>
        <w:br/>
        <w:t xml:space="preserve">            &lt;div className="formSection flex flex-column spaceBetween"&gt;</w:t>
        <w:br/>
        <w:t xml:space="preserve">                &lt;button className="btn btnHalf black right" onClick={() =&gt; nav("/login")}&gt;</w:t>
        <w:br/>
        <w:t xml:space="preserve">                    Login</w:t>
        <w:br/>
        <w:t xml:space="preserve">                &lt;/button&gt;</w:t>
        <w:br/>
        <w:t xml:space="preserve">                &lt;div id="logoBox" className="flex flex-column"&gt;</w:t>
        <w:br/>
        <w:t xml:space="preserve">                    &lt;img src={Logo} alt="Logo" id="logoImg" /&gt;</w:t>
        <w:br/>
        <w:t xml:space="preserve">                    &lt;p className="titleText"&gt;Welcome to Clerky&lt;/p&gt;</w:t>
        <w:br/>
        <w:t xml:space="preserve">                    &lt;p className="subText"&gt;Every Boss's Favourite&lt;/p&gt;</w:t>
        <w:br/>
        <w:t xml:space="preserve">                &lt;/div&gt;</w:t>
        <w:br/>
        <w:t xml:space="preserve">                &lt;div id="formBox" className="flex flex-column"&gt;</w:t>
        <w:br/>
        <w:t xml:space="preserve">                    &lt;input</w:t>
        <w:br/>
        <w:t xml:space="preserve">                        type="text"</w:t>
        <w:br/>
        <w:t xml:space="preserve">                        placeholder="Username"</w:t>
        <w:br/>
        <w:t xml:space="preserve">                        onChange={(e) =&gt; setUsername(e.target.value)}</w:t>
        <w:br/>
        <w:t xml:space="preserve">                        value={username}</w:t>
        <w:br/>
        <w:t xml:space="preserve">                    /&gt;</w:t>
        <w:br/>
        <w:t xml:space="preserve">                    &lt;input</w:t>
        <w:br/>
        <w:t xml:space="preserve">                        type="email"</w:t>
        <w:br/>
        <w:t xml:space="preserve">                        placeholder="Email"</w:t>
        <w:br/>
        <w:t xml:space="preserve">                        onChange={(e) =&gt; setEmail(e.target.value)}</w:t>
        <w:br/>
        <w:t xml:space="preserve">                        value={email}</w:t>
        <w:br/>
        <w:t xml:space="preserve">                    /&gt;</w:t>
        <w:br/>
        <w:t xml:space="preserve">                    &lt;input</w:t>
        <w:br/>
        <w:t xml:space="preserve">                        type="password"</w:t>
        <w:br/>
        <w:t xml:space="preserve">                        placeholder="Password"</w:t>
        <w:br/>
        <w:t xml:space="preserve">                        onChange={(e) =&gt; setPassword(e.target.value)}</w:t>
        <w:br/>
        <w:t xml:space="preserve">                        value={password}</w:t>
        <w:br/>
        <w:t xml:space="preserve">                    /&gt;</w:t>
        <w:br/>
        <w:t xml:space="preserve">                    &lt;button className="btn blue" onClick={createUser}&gt;</w:t>
        <w:br/>
        <w:t xml:space="preserve">                        Signup</w:t>
        <w:br/>
        <w:t xml:space="preserve">                    &lt;/button&gt;</w:t>
        <w:br/>
        <w:t xml:space="preserve">                &lt;/div&gt;</w:t>
        <w:br/>
        <w:t xml:space="preserve">                &lt;p className="subText center"&gt;Sign Up to avail Premium&lt;/p&gt;</w:t>
        <w:br/>
        <w:t xml:space="preserve">            &lt;/div&gt;</w:t>
        <w:br/>
        <w:t xml:space="preserve">        &lt;/div&gt;</w:t>
        <w:br/>
        <w:t xml:space="preserve">    );</w:t>
        <w:br/>
        <w:t>}</w:t>
        <w:br/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